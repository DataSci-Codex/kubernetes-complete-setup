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11F4B" w14:textId="77777777" w:rsidR="00E27112" w:rsidRPr="009478AC" w:rsidRDefault="00000000">
      <w:pPr>
        <w:pStyle w:val="Heading1"/>
        <w:rPr>
          <w:rFonts w:ascii="Times New Roman" w:hAnsi="Times New Roman" w:cs="Times New Roman"/>
          <w:b/>
          <w:bCs/>
        </w:rPr>
      </w:pPr>
      <w:r w:rsidRPr="009478AC">
        <w:rPr>
          <w:rFonts w:ascii="Times New Roman" w:hAnsi="Times New Roman" w:cs="Times New Roman"/>
          <w:b/>
          <w:bCs/>
        </w:rPr>
        <w:t>Kubernetes Master and Worker Node Installation on AWS (Ubuntu t</w:t>
      </w:r>
      <w:proofErr w:type="gramStart"/>
      <w:r w:rsidRPr="009478AC">
        <w:rPr>
          <w:rFonts w:ascii="Times New Roman" w:hAnsi="Times New Roman" w:cs="Times New Roman"/>
          <w:b/>
          <w:bCs/>
        </w:rPr>
        <w:t>3.medium</w:t>
      </w:r>
      <w:proofErr w:type="gramEnd"/>
      <w:r w:rsidRPr="009478AC">
        <w:rPr>
          <w:rFonts w:ascii="Times New Roman" w:hAnsi="Times New Roman" w:cs="Times New Roman"/>
          <w:b/>
          <w:bCs/>
        </w:rPr>
        <w:t>)</w:t>
      </w:r>
    </w:p>
    <w:p w14:paraId="2A0A561E" w14:textId="77777777" w:rsidR="00E27112" w:rsidRPr="009478AC" w:rsidRDefault="00000000">
      <w:pPr>
        <w:pStyle w:val="Heading2"/>
        <w:rPr>
          <w:rFonts w:ascii="Times New Roman" w:hAnsi="Times New Roman" w:cs="Times New Roman"/>
          <w:b/>
          <w:bCs/>
        </w:rPr>
      </w:pPr>
      <w:r w:rsidRPr="009478AC">
        <w:rPr>
          <w:rFonts w:ascii="Times New Roman" w:hAnsi="Times New Roman" w:cs="Times New Roman"/>
          <w:b/>
          <w:bCs/>
        </w:rPr>
        <w:t>Master Node Installation</w:t>
      </w:r>
    </w:p>
    <w:p w14:paraId="69967684" w14:textId="77777777" w:rsidR="00E27112" w:rsidRPr="009478AC" w:rsidRDefault="00000000">
      <w:pPr>
        <w:pStyle w:val="Heading3"/>
        <w:rPr>
          <w:rFonts w:ascii="Times New Roman" w:hAnsi="Times New Roman" w:cs="Times New Roman"/>
          <w:b/>
          <w:bCs/>
        </w:rPr>
      </w:pPr>
      <w:r w:rsidRPr="009478AC">
        <w:rPr>
          <w:rFonts w:ascii="Times New Roman" w:hAnsi="Times New Roman" w:cs="Times New Roman"/>
          <w:b/>
          <w:bCs/>
        </w:rPr>
        <w:t>Prerequisites</w:t>
      </w:r>
    </w:p>
    <w:p w14:paraId="4C4D99F1" w14:textId="77777777" w:rsidR="00E27112" w:rsidRPr="008B22ED" w:rsidRDefault="00000000">
      <w:pPr>
        <w:rPr>
          <w:rFonts w:ascii="Times New Roman" w:hAnsi="Times New Roman" w:cs="Times New Roman"/>
        </w:rPr>
      </w:pPr>
      <w:r w:rsidRPr="008B22ED">
        <w:rPr>
          <w:rFonts w:ascii="Times New Roman" w:hAnsi="Times New Roman" w:cs="Times New Roman"/>
        </w:rPr>
        <w:t>AWS Instance Details:</w:t>
      </w:r>
      <w:r w:rsidRPr="008B22ED">
        <w:rPr>
          <w:rFonts w:ascii="Times New Roman" w:hAnsi="Times New Roman" w:cs="Times New Roman"/>
        </w:rPr>
        <w:br/>
        <w:t>- Instance Type: t</w:t>
      </w:r>
      <w:proofErr w:type="gramStart"/>
      <w:r w:rsidRPr="008B22ED">
        <w:rPr>
          <w:rFonts w:ascii="Times New Roman" w:hAnsi="Times New Roman" w:cs="Times New Roman"/>
        </w:rPr>
        <w:t>3.medium</w:t>
      </w:r>
      <w:proofErr w:type="gramEnd"/>
      <w:r w:rsidRPr="008B22ED">
        <w:rPr>
          <w:rFonts w:ascii="Times New Roman" w:hAnsi="Times New Roman" w:cs="Times New Roman"/>
        </w:rPr>
        <w:br/>
        <w:t>- Operating System: Ubuntu</w:t>
      </w:r>
      <w:r w:rsidRPr="008B22ED">
        <w:rPr>
          <w:rFonts w:ascii="Times New Roman" w:hAnsi="Times New Roman" w:cs="Times New Roman"/>
        </w:rPr>
        <w:br/>
        <w:t>- User Access: Ensure you have SSH access to the instance.</w:t>
      </w:r>
    </w:p>
    <w:p w14:paraId="58179348" w14:textId="77777777" w:rsidR="00E27112" w:rsidRPr="009478AC" w:rsidRDefault="00000000">
      <w:pPr>
        <w:pStyle w:val="Heading3"/>
        <w:rPr>
          <w:rFonts w:ascii="Times New Roman" w:hAnsi="Times New Roman" w:cs="Times New Roman"/>
          <w:b/>
          <w:bCs/>
        </w:rPr>
      </w:pPr>
      <w:r w:rsidRPr="009478AC">
        <w:rPr>
          <w:rFonts w:ascii="Times New Roman" w:hAnsi="Times New Roman" w:cs="Times New Roman"/>
          <w:b/>
          <w:bCs/>
        </w:rPr>
        <w:t>Security Group Settings</w:t>
      </w:r>
    </w:p>
    <w:p w14:paraId="1B7A1E1B" w14:textId="77777777" w:rsidR="00E27112" w:rsidRPr="008B22ED" w:rsidRDefault="00000000">
      <w:pPr>
        <w:rPr>
          <w:rFonts w:ascii="Times New Roman" w:hAnsi="Times New Roman" w:cs="Times New Roman"/>
        </w:rPr>
      </w:pPr>
      <w:r w:rsidRPr="008B22ED">
        <w:rPr>
          <w:rFonts w:ascii="Times New Roman" w:hAnsi="Times New Roman" w:cs="Times New Roman"/>
        </w:rPr>
        <w:t>Open required ports:</w:t>
      </w:r>
      <w:r w:rsidRPr="008B22ED">
        <w:rPr>
          <w:rFonts w:ascii="Times New Roman" w:hAnsi="Times New Roman" w:cs="Times New Roman"/>
        </w:rPr>
        <w:br/>
        <w:t>- 6443 (K8s API Server)</w:t>
      </w:r>
      <w:r w:rsidRPr="008B22ED">
        <w:rPr>
          <w:rFonts w:ascii="Times New Roman" w:hAnsi="Times New Roman" w:cs="Times New Roman"/>
        </w:rPr>
        <w:br/>
        <w:t>- 2379-2380 (</w:t>
      </w:r>
      <w:proofErr w:type="spellStart"/>
      <w:r w:rsidRPr="008B22ED">
        <w:rPr>
          <w:rFonts w:ascii="Times New Roman" w:hAnsi="Times New Roman" w:cs="Times New Roman"/>
        </w:rPr>
        <w:t>etcd</w:t>
      </w:r>
      <w:proofErr w:type="spellEnd"/>
      <w:r w:rsidRPr="008B22ED">
        <w:rPr>
          <w:rFonts w:ascii="Times New Roman" w:hAnsi="Times New Roman" w:cs="Times New Roman"/>
        </w:rPr>
        <w:t>)</w:t>
      </w:r>
      <w:r w:rsidRPr="008B22ED">
        <w:rPr>
          <w:rFonts w:ascii="Times New Roman" w:hAnsi="Times New Roman" w:cs="Times New Roman"/>
        </w:rPr>
        <w:br/>
        <w:t>- 10250-10255 (</w:t>
      </w:r>
      <w:proofErr w:type="spellStart"/>
      <w:r w:rsidRPr="008B22ED">
        <w:rPr>
          <w:rFonts w:ascii="Times New Roman" w:hAnsi="Times New Roman" w:cs="Times New Roman"/>
        </w:rPr>
        <w:t>Kubelet</w:t>
      </w:r>
      <w:proofErr w:type="spellEnd"/>
      <w:r w:rsidRPr="008B22ED">
        <w:rPr>
          <w:rFonts w:ascii="Times New Roman" w:hAnsi="Times New Roman" w:cs="Times New Roman"/>
        </w:rPr>
        <w:t>)</w:t>
      </w:r>
      <w:r w:rsidRPr="008B22ED">
        <w:rPr>
          <w:rFonts w:ascii="Times New Roman" w:hAnsi="Times New Roman" w:cs="Times New Roman"/>
        </w:rPr>
        <w:br/>
        <w:t>- 179 (Calico Network Policy)</w:t>
      </w:r>
      <w:r w:rsidRPr="008B22ED">
        <w:rPr>
          <w:rFonts w:ascii="Times New Roman" w:hAnsi="Times New Roman" w:cs="Times New Roman"/>
        </w:rPr>
        <w:br/>
        <w:t>- 443 (HTTPS)</w:t>
      </w:r>
      <w:r w:rsidRPr="008B22ED">
        <w:rPr>
          <w:rFonts w:ascii="Times New Roman" w:hAnsi="Times New Roman" w:cs="Times New Roman"/>
        </w:rPr>
        <w:br/>
        <w:t>- 53 (DNS)</w:t>
      </w:r>
      <w:r w:rsidRPr="008B22ED">
        <w:rPr>
          <w:rFonts w:ascii="Times New Roman" w:hAnsi="Times New Roman" w:cs="Times New Roman"/>
        </w:rPr>
        <w:br/>
        <w:t>- 30000-32767 (</w:t>
      </w:r>
      <w:proofErr w:type="spellStart"/>
      <w:r w:rsidRPr="008B22ED">
        <w:rPr>
          <w:rFonts w:ascii="Times New Roman" w:hAnsi="Times New Roman" w:cs="Times New Roman"/>
        </w:rPr>
        <w:t>NodePort</w:t>
      </w:r>
      <w:proofErr w:type="spellEnd"/>
      <w:r w:rsidRPr="008B22ED">
        <w:rPr>
          <w:rFonts w:ascii="Times New Roman" w:hAnsi="Times New Roman" w:cs="Times New Roman"/>
        </w:rPr>
        <w:t xml:space="preserve"> Services)</w:t>
      </w:r>
    </w:p>
    <w:p w14:paraId="36E1A955" w14:textId="77777777" w:rsidR="00E27112" w:rsidRPr="009478AC" w:rsidRDefault="00000000">
      <w:pPr>
        <w:pStyle w:val="Heading3"/>
        <w:rPr>
          <w:rFonts w:ascii="Times New Roman" w:hAnsi="Times New Roman" w:cs="Times New Roman"/>
          <w:b/>
          <w:bCs/>
        </w:rPr>
      </w:pPr>
      <w:r w:rsidRPr="009478AC">
        <w:rPr>
          <w:rFonts w:ascii="Times New Roman" w:hAnsi="Times New Roman" w:cs="Times New Roman"/>
          <w:b/>
          <w:bCs/>
        </w:rPr>
        <w:t>Step-by-Step Installation</w:t>
      </w:r>
    </w:p>
    <w:p w14:paraId="0A29EC36" w14:textId="77777777" w:rsidR="00E27112" w:rsidRPr="009478AC" w:rsidRDefault="00000000">
      <w:pPr>
        <w:rPr>
          <w:rFonts w:ascii="Times New Roman" w:hAnsi="Times New Roman" w:cs="Times New Roman"/>
          <w:sz w:val="28"/>
          <w:szCs w:val="28"/>
        </w:rPr>
      </w:pPr>
      <w:r w:rsidRPr="009478AC">
        <w:rPr>
          <w:rFonts w:ascii="Times New Roman" w:hAnsi="Times New Roman" w:cs="Times New Roman"/>
          <w:b/>
          <w:bCs/>
          <w:sz w:val="28"/>
          <w:szCs w:val="28"/>
        </w:rPr>
        <w:t>1. Set Hostname:</w:t>
      </w:r>
      <w:r w:rsidRPr="009478AC">
        <w:rPr>
          <w:rFonts w:ascii="Times New Roman" w:hAnsi="Times New Roman" w:cs="Times New Roman"/>
          <w:sz w:val="28"/>
          <w:szCs w:val="28"/>
        </w:rPr>
        <w:br/>
        <w:t xml:space="preserve">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hostnamectl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set-hostname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HirdeshMaster</w:t>
      </w:r>
      <w:proofErr w:type="spellEnd"/>
    </w:p>
    <w:p w14:paraId="1975017A" w14:textId="54B4A0CF" w:rsidR="00142F24" w:rsidRPr="009478AC" w:rsidRDefault="00000000">
      <w:pPr>
        <w:rPr>
          <w:rFonts w:ascii="Times New Roman" w:hAnsi="Times New Roman" w:cs="Times New Roman"/>
          <w:sz w:val="28"/>
          <w:szCs w:val="28"/>
        </w:rPr>
      </w:pPr>
      <w:r w:rsidRPr="009478AC">
        <w:rPr>
          <w:rFonts w:ascii="Times New Roman" w:hAnsi="Times New Roman" w:cs="Times New Roman"/>
          <w:b/>
          <w:bCs/>
          <w:sz w:val="28"/>
          <w:szCs w:val="28"/>
        </w:rPr>
        <w:t>2. Disable</w:t>
      </w:r>
      <w:r w:rsidR="00142F24" w:rsidRPr="009478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78AC">
        <w:rPr>
          <w:rFonts w:ascii="Times New Roman" w:hAnsi="Times New Roman" w:cs="Times New Roman"/>
          <w:b/>
          <w:bCs/>
          <w:sz w:val="28"/>
          <w:szCs w:val="28"/>
        </w:rPr>
        <w:t>Swap:</w:t>
      </w:r>
      <w:r w:rsidR="00142F24" w:rsidRPr="009478AC">
        <w:rPr>
          <w:rFonts w:ascii="Times New Roman" w:hAnsi="Times New Roman" w:cs="Times New Roman"/>
          <w:b/>
          <w:bCs/>
          <w:sz w:val="28"/>
          <w:szCs w:val="28"/>
        </w:rPr>
        <w:t xml:space="preserve">  #Kubernetes requires swap to be disabled.</w:t>
      </w:r>
      <w:r w:rsidRPr="009478A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94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swapoff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-a</w:t>
      </w:r>
    </w:p>
    <w:p w14:paraId="0AFA68FB" w14:textId="327CB887" w:rsidR="00E27112" w:rsidRPr="009478AC" w:rsidRDefault="00000000" w:rsidP="00C139A0">
      <w:pPr>
        <w:rPr>
          <w:rFonts w:ascii="Times New Roman" w:hAnsi="Times New Roman" w:cs="Times New Roman"/>
          <w:sz w:val="28"/>
          <w:szCs w:val="28"/>
        </w:rPr>
      </w:pPr>
      <w:r w:rsidRPr="009478AC">
        <w:rPr>
          <w:rFonts w:ascii="Times New Roman" w:hAnsi="Times New Roman" w:cs="Times New Roman"/>
          <w:b/>
          <w:bCs/>
          <w:sz w:val="28"/>
          <w:szCs w:val="28"/>
        </w:rPr>
        <w:t>3. Load Kernel Modules for Networking:</w:t>
      </w:r>
      <w:r w:rsidR="00142F24" w:rsidRPr="009478AC">
        <w:rPr>
          <w:rFonts w:ascii="Times New Roman" w:hAnsi="Times New Roman" w:cs="Times New Roman"/>
          <w:b/>
          <w:bCs/>
          <w:sz w:val="28"/>
          <w:szCs w:val="28"/>
        </w:rPr>
        <w:t xml:space="preserve"> Loads essential kernel modules.</w:t>
      </w:r>
      <w:r w:rsidRPr="009478AC">
        <w:rPr>
          <w:rFonts w:ascii="Times New Roman" w:hAnsi="Times New Roman" w:cs="Times New Roman"/>
          <w:sz w:val="28"/>
          <w:szCs w:val="28"/>
        </w:rPr>
        <w:br/>
        <w:t xml:space="preserve">cat &lt;&lt;EOF |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tee 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>/modules-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load.d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>/k8s.conf</w:t>
      </w:r>
      <w:r w:rsidRPr="009478AC">
        <w:rPr>
          <w:rFonts w:ascii="Times New Roman" w:hAnsi="Times New Roman" w:cs="Times New Roman"/>
          <w:sz w:val="28"/>
          <w:szCs w:val="28"/>
        </w:rPr>
        <w:br/>
        <w:t>overlay</w:t>
      </w:r>
      <w:r w:rsidRPr="009478A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br_netfilter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br/>
        <w:t>EOF</w:t>
      </w:r>
      <w:r w:rsidRPr="009478A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modprobe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overlay</w:t>
      </w:r>
      <w:r w:rsidRPr="009478A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modprobe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br_netfilter</w:t>
      </w:r>
      <w:proofErr w:type="spellEnd"/>
    </w:p>
    <w:p w14:paraId="55F03E1F" w14:textId="1948FB92" w:rsidR="007072DA" w:rsidRPr="009478AC" w:rsidRDefault="00000000">
      <w:pPr>
        <w:rPr>
          <w:rFonts w:ascii="Times New Roman" w:hAnsi="Times New Roman" w:cs="Times New Roman"/>
          <w:sz w:val="28"/>
          <w:szCs w:val="28"/>
        </w:rPr>
      </w:pPr>
      <w:r w:rsidRPr="009478A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Configure </w:t>
      </w:r>
      <w:proofErr w:type="spellStart"/>
      <w:r w:rsidRPr="009478AC">
        <w:rPr>
          <w:rFonts w:ascii="Times New Roman" w:hAnsi="Times New Roman" w:cs="Times New Roman"/>
          <w:b/>
          <w:bCs/>
          <w:sz w:val="28"/>
          <w:szCs w:val="28"/>
        </w:rPr>
        <w:t>Sysctl</w:t>
      </w:r>
      <w:proofErr w:type="spellEnd"/>
      <w:r w:rsidRPr="009478AC">
        <w:rPr>
          <w:rFonts w:ascii="Times New Roman" w:hAnsi="Times New Roman" w:cs="Times New Roman"/>
          <w:b/>
          <w:bCs/>
          <w:sz w:val="28"/>
          <w:szCs w:val="28"/>
        </w:rPr>
        <w:t xml:space="preserve"> Parameters:</w:t>
      </w:r>
      <w:r w:rsidR="00142F24" w:rsidRPr="009478AC">
        <w:rPr>
          <w:rFonts w:ascii="Times New Roman" w:hAnsi="Times New Roman" w:cs="Times New Roman"/>
          <w:b/>
          <w:bCs/>
          <w:sz w:val="28"/>
          <w:szCs w:val="28"/>
        </w:rPr>
        <w:t xml:space="preserve"> Ensures proper packet forwarding and iptables settings.</w:t>
      </w:r>
      <w:r w:rsidRPr="009478AC">
        <w:rPr>
          <w:rFonts w:ascii="Times New Roman" w:hAnsi="Times New Roman" w:cs="Times New Roman"/>
          <w:sz w:val="28"/>
          <w:szCs w:val="28"/>
        </w:rPr>
        <w:br/>
        <w:t xml:space="preserve">cat &lt;&lt;EOF |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tee 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sysctl.d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>/k8s.conf</w:t>
      </w:r>
      <w:r w:rsidRPr="009478A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net.bridge.bridge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nf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>-call-</w:t>
      </w:r>
      <w:proofErr w:type="gramStart"/>
      <w:r w:rsidRPr="009478AC">
        <w:rPr>
          <w:rFonts w:ascii="Times New Roman" w:hAnsi="Times New Roman" w:cs="Times New Roman"/>
          <w:sz w:val="28"/>
          <w:szCs w:val="28"/>
        </w:rPr>
        <w:t>iptables  =</w:t>
      </w:r>
      <w:proofErr w:type="gramEnd"/>
      <w:r w:rsidRPr="009478AC">
        <w:rPr>
          <w:rFonts w:ascii="Times New Roman" w:hAnsi="Times New Roman" w:cs="Times New Roman"/>
          <w:sz w:val="28"/>
          <w:szCs w:val="28"/>
        </w:rPr>
        <w:t xml:space="preserve"> 1</w:t>
      </w:r>
      <w:r w:rsidRPr="009478AC">
        <w:rPr>
          <w:rFonts w:ascii="Times New Roman" w:hAnsi="Times New Roman" w:cs="Times New Roman"/>
          <w:sz w:val="28"/>
          <w:szCs w:val="28"/>
        </w:rPr>
        <w:br/>
        <w:t>net.bridge.bridge-nf-call-ip6tables = 1</w:t>
      </w:r>
      <w:r w:rsidRPr="009478AC">
        <w:rPr>
          <w:rFonts w:ascii="Times New Roman" w:hAnsi="Times New Roman" w:cs="Times New Roman"/>
          <w:sz w:val="28"/>
          <w:szCs w:val="28"/>
        </w:rPr>
        <w:br/>
        <w:t>net.ipv4.ip_forward                 = 1</w:t>
      </w:r>
      <w:r w:rsidRPr="009478AC">
        <w:rPr>
          <w:rFonts w:ascii="Times New Roman" w:hAnsi="Times New Roman" w:cs="Times New Roman"/>
          <w:sz w:val="28"/>
          <w:szCs w:val="28"/>
        </w:rPr>
        <w:br/>
        <w:t>EOF</w:t>
      </w:r>
    </w:p>
    <w:p w14:paraId="439A0C39" w14:textId="642EDEA4" w:rsidR="00E27112" w:rsidRPr="009478AC" w:rsidRDefault="00000000">
      <w:pPr>
        <w:rPr>
          <w:rFonts w:ascii="Times New Roman" w:hAnsi="Times New Roman" w:cs="Times New Roman"/>
          <w:sz w:val="28"/>
          <w:szCs w:val="28"/>
        </w:rPr>
      </w:pPr>
      <w:r w:rsidRPr="009478A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sysctl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</w:t>
      </w:r>
      <w:r w:rsidR="007072DA" w:rsidRPr="009478AC">
        <w:rPr>
          <w:rFonts w:ascii="Times New Roman" w:hAnsi="Times New Roman" w:cs="Times New Roman"/>
          <w:sz w:val="28"/>
          <w:szCs w:val="28"/>
        </w:rPr>
        <w:t>–</w:t>
      </w:r>
      <w:r w:rsidRPr="009478AC">
        <w:rPr>
          <w:rFonts w:ascii="Times New Roman" w:hAnsi="Times New Roman" w:cs="Times New Roman"/>
          <w:sz w:val="28"/>
          <w:szCs w:val="28"/>
        </w:rPr>
        <w:t>system</w:t>
      </w:r>
    </w:p>
    <w:p w14:paraId="75DF1099" w14:textId="6DA573AE" w:rsidR="00142F24" w:rsidRPr="009478AC" w:rsidRDefault="00142F24" w:rsidP="00C139A0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9478AC">
        <w:rPr>
          <w:rFonts w:ascii="Times New Roman" w:hAnsi="Times New Roman" w:cs="Times New Roman"/>
          <w:b/>
          <w:bCs/>
          <w:sz w:val="28"/>
          <w:szCs w:val="28"/>
        </w:rPr>
        <w:t xml:space="preserve">5. Verify Kernel Modules: </w:t>
      </w:r>
      <w:proofErr w:type="gramStart"/>
      <w:r w:rsidRPr="009478AC">
        <w:rPr>
          <w:rFonts w:ascii="Times New Roman" w:hAnsi="Times New Roman" w:cs="Times New Roman"/>
          <w:b/>
          <w:bCs/>
          <w:sz w:val="28"/>
          <w:szCs w:val="28"/>
        </w:rPr>
        <w:t>Checks</w:t>
      </w:r>
      <w:proofErr w:type="gramEnd"/>
      <w:r w:rsidRPr="009478AC">
        <w:rPr>
          <w:rFonts w:ascii="Times New Roman" w:hAnsi="Times New Roman" w:cs="Times New Roman"/>
          <w:b/>
          <w:bCs/>
          <w:sz w:val="28"/>
          <w:szCs w:val="28"/>
        </w:rPr>
        <w:t xml:space="preserve"> if the required kernel modules are loaded.</w:t>
      </w:r>
    </w:p>
    <w:p w14:paraId="04D30DA0" w14:textId="77777777" w:rsidR="007072DA" w:rsidRPr="009478AC" w:rsidRDefault="007072DA" w:rsidP="00C139A0">
      <w:pPr>
        <w:spacing w:after="60"/>
        <w:rPr>
          <w:rFonts w:ascii="Times New Roman" w:hAnsi="Times New Roman" w:cs="Times New Roman"/>
          <w:sz w:val="28"/>
          <w:szCs w:val="28"/>
        </w:rPr>
      </w:pPr>
      <w:proofErr w:type="spellStart"/>
      <w:r w:rsidRPr="009478AC">
        <w:rPr>
          <w:rFonts w:ascii="Times New Roman" w:hAnsi="Times New Roman" w:cs="Times New Roman"/>
          <w:sz w:val="28"/>
          <w:szCs w:val="28"/>
        </w:rPr>
        <w:t>lsmod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| grep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br_netfilter</w:t>
      </w:r>
      <w:proofErr w:type="spellEnd"/>
    </w:p>
    <w:p w14:paraId="7B961222" w14:textId="2FBE791C" w:rsidR="007072DA" w:rsidRPr="009478AC" w:rsidRDefault="007072DA" w:rsidP="007072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78AC">
        <w:rPr>
          <w:rFonts w:ascii="Times New Roman" w:hAnsi="Times New Roman" w:cs="Times New Roman"/>
          <w:sz w:val="28"/>
          <w:szCs w:val="28"/>
        </w:rPr>
        <w:t>lsmod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| grep overlay</w:t>
      </w:r>
    </w:p>
    <w:p w14:paraId="7D9453BA" w14:textId="73288CF7" w:rsidR="009D2EED" w:rsidRPr="009478AC" w:rsidRDefault="00142F24" w:rsidP="00C139A0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9478AC">
        <w:rPr>
          <w:rFonts w:ascii="Times New Roman" w:hAnsi="Times New Roman" w:cs="Times New Roman"/>
          <w:b/>
          <w:bCs/>
          <w:sz w:val="28"/>
          <w:szCs w:val="28"/>
        </w:rPr>
        <w:t>6. Install container runtime (</w:t>
      </w:r>
      <w:proofErr w:type="spellStart"/>
      <w:r w:rsidRPr="009478AC">
        <w:rPr>
          <w:rFonts w:ascii="Times New Roman" w:hAnsi="Times New Roman" w:cs="Times New Roman"/>
          <w:b/>
          <w:bCs/>
          <w:sz w:val="28"/>
          <w:szCs w:val="28"/>
        </w:rPr>
        <w:t>containerd</w:t>
      </w:r>
      <w:proofErr w:type="spellEnd"/>
      <w:r w:rsidRPr="009478AC">
        <w:rPr>
          <w:rFonts w:ascii="Times New Roman" w:hAnsi="Times New Roman" w:cs="Times New Roman"/>
          <w:b/>
          <w:bCs/>
          <w:sz w:val="28"/>
          <w:szCs w:val="28"/>
        </w:rPr>
        <w:t>) and Kubernetes components:</w:t>
      </w:r>
      <w:r w:rsidRPr="009478AC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9D2EED" w:rsidRPr="009478AC">
        <w:rPr>
          <w:rFonts w:ascii="Times New Roman" w:hAnsi="Times New Roman" w:cs="Times New Roman"/>
          <w:b/>
          <w:bCs/>
          <w:sz w:val="28"/>
          <w:szCs w:val="28"/>
        </w:rPr>
        <w:t># Update Package Lists</w:t>
      </w:r>
    </w:p>
    <w:p w14:paraId="7FC7D947" w14:textId="77777777" w:rsidR="009D2EED" w:rsidRPr="009478AC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apt-get update</w:t>
      </w:r>
    </w:p>
    <w:p w14:paraId="66406464" w14:textId="77777777" w:rsidR="009D2EED" w:rsidRPr="009478AC" w:rsidRDefault="009D2EED">
      <w:pPr>
        <w:rPr>
          <w:rFonts w:ascii="Times New Roman" w:hAnsi="Times New Roman" w:cs="Times New Roman"/>
          <w:sz w:val="28"/>
          <w:szCs w:val="28"/>
        </w:rPr>
      </w:pPr>
      <w:r w:rsidRPr="009478AC">
        <w:rPr>
          <w:rFonts w:ascii="Times New Roman" w:hAnsi="Times New Roman" w:cs="Times New Roman"/>
          <w:b/>
          <w:bCs/>
          <w:sz w:val="28"/>
          <w:szCs w:val="28"/>
        </w:rPr>
        <w:t># Install Required Packages</w:t>
      </w:r>
      <w:r w:rsidRPr="009478A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apt-get install -y ca-certificates curl</w:t>
      </w:r>
    </w:p>
    <w:p w14:paraId="2026F052" w14:textId="1D0598E0" w:rsidR="009D2EED" w:rsidRPr="009478AC" w:rsidRDefault="009D2EED" w:rsidP="00C139A0">
      <w:pPr>
        <w:spacing w:after="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478AC">
        <w:rPr>
          <w:rFonts w:ascii="Times New Roman" w:hAnsi="Times New Roman" w:cs="Times New Roman"/>
          <w:b/>
          <w:bCs/>
          <w:sz w:val="28"/>
          <w:szCs w:val="28"/>
        </w:rPr>
        <w:t># Add Docker GPG Key &amp; Repository</w:t>
      </w:r>
      <w:r w:rsidRPr="009478AC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install -m 0755 -d 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>/apt/keyrings</w:t>
      </w:r>
      <w:r w:rsidRPr="009478A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478A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sudo</w:t>
      </w:r>
      <w:proofErr w:type="spellEnd"/>
      <w:r w:rsidRPr="009478A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curl -</w:t>
      </w:r>
      <w:proofErr w:type="spellStart"/>
      <w:r w:rsidRPr="009478A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fsSL</w:t>
      </w:r>
      <w:proofErr w:type="spellEnd"/>
      <w:r w:rsidRPr="009478A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hyperlink r:id="rId8" w:history="1">
        <w:r w:rsidR="00C139A0" w:rsidRPr="009478AC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</w:rPr>
          <w:t>https://download.docker.com/linux/ubuntu/gpg -o /</w:t>
        </w:r>
        <w:proofErr w:type="spellStart"/>
        <w:r w:rsidR="00C139A0" w:rsidRPr="009478AC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</w:rPr>
          <w:t>etc</w:t>
        </w:r>
        <w:proofErr w:type="spellEnd"/>
        <w:r w:rsidR="00C139A0" w:rsidRPr="009478AC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</w:rPr>
          <w:t>/apt/keyrings/</w:t>
        </w:r>
        <w:proofErr w:type="spellStart"/>
        <w:r w:rsidR="00C139A0" w:rsidRPr="009478AC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</w:rPr>
          <w:t>docker.asc</w:t>
        </w:r>
        <w:proofErr w:type="spellEnd"/>
      </w:hyperlink>
    </w:p>
    <w:p w14:paraId="538CF96E" w14:textId="649AC290" w:rsidR="009D2EED" w:rsidRPr="009478AC" w:rsidRDefault="009D2EED" w:rsidP="00C139A0">
      <w:pPr>
        <w:spacing w:after="60"/>
        <w:rPr>
          <w:rFonts w:ascii="Times New Roman" w:hAnsi="Times New Roman" w:cs="Times New Roman"/>
          <w:sz w:val="28"/>
          <w:szCs w:val="28"/>
        </w:rPr>
      </w:pP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a+r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>/apt/keyrings/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docker.asc</w:t>
      </w:r>
      <w:proofErr w:type="spellEnd"/>
    </w:p>
    <w:p w14:paraId="0E4BC372" w14:textId="7AC69832" w:rsidR="009D2EED" w:rsidRPr="009478AC" w:rsidRDefault="009D2EED" w:rsidP="009D2EED">
      <w:pPr>
        <w:rPr>
          <w:rFonts w:ascii="Times New Roman" w:hAnsi="Times New Roman" w:cs="Times New Roman"/>
          <w:sz w:val="28"/>
          <w:szCs w:val="28"/>
        </w:rPr>
      </w:pPr>
      <w:r w:rsidRPr="009478AC">
        <w:rPr>
          <w:rFonts w:ascii="Times New Roman" w:hAnsi="Times New Roman" w:cs="Times New Roman"/>
          <w:sz w:val="28"/>
          <w:szCs w:val="28"/>
        </w:rPr>
        <w:t>echo "deb [arch=$(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dpkg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--print-architecture) signed-by=/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>/apt/keyrings/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docker.asc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>] https://download.docker.com/linux/ubuntu $(. 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-release &amp;&amp; echo \"$VERSION_CODENAME\") stable" |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tee 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>/apt/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sources.list.d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docker.list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&gt; /dev/null</w:t>
      </w:r>
    </w:p>
    <w:p w14:paraId="76687512" w14:textId="77777777" w:rsidR="009D2EED" w:rsidRPr="009478AC" w:rsidRDefault="009D2EED" w:rsidP="00C139A0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9478AC">
        <w:rPr>
          <w:rFonts w:ascii="Times New Roman" w:hAnsi="Times New Roman" w:cs="Times New Roman"/>
          <w:b/>
          <w:bCs/>
          <w:sz w:val="28"/>
          <w:szCs w:val="28"/>
        </w:rPr>
        <w:t xml:space="preserve"># Install </w:t>
      </w:r>
      <w:proofErr w:type="spellStart"/>
      <w:r w:rsidRPr="009478AC">
        <w:rPr>
          <w:rFonts w:ascii="Times New Roman" w:hAnsi="Times New Roman" w:cs="Times New Roman"/>
          <w:b/>
          <w:bCs/>
          <w:sz w:val="28"/>
          <w:szCs w:val="28"/>
        </w:rPr>
        <w:t>containerd</w:t>
      </w:r>
      <w:proofErr w:type="spellEnd"/>
    </w:p>
    <w:p w14:paraId="27F899DC" w14:textId="28C39682" w:rsidR="009D2EED" w:rsidRPr="009478AC" w:rsidRDefault="009D2E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78AC">
        <w:rPr>
          <w:rFonts w:ascii="Times New Roman" w:hAnsi="Times New Roman" w:cs="Times New Roman"/>
          <w:sz w:val="28"/>
          <w:szCs w:val="28"/>
        </w:rPr>
        <w:lastRenderedPageBreak/>
        <w:t>sudo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apt-get update</w:t>
      </w:r>
      <w:r w:rsidRPr="009478A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apt-get install -y containerd.io</w:t>
      </w:r>
    </w:p>
    <w:p w14:paraId="3999663A" w14:textId="181912A8" w:rsidR="007072DA" w:rsidRPr="009478AC" w:rsidRDefault="009D2EED">
      <w:pPr>
        <w:rPr>
          <w:rFonts w:ascii="Times New Roman" w:hAnsi="Times New Roman" w:cs="Times New Roman"/>
          <w:sz w:val="28"/>
          <w:szCs w:val="28"/>
        </w:rPr>
      </w:pPr>
      <w:r w:rsidRPr="009478AC">
        <w:rPr>
          <w:rFonts w:ascii="Times New Roman" w:hAnsi="Times New Roman" w:cs="Times New Roman"/>
          <w:b/>
          <w:bCs/>
          <w:sz w:val="28"/>
          <w:szCs w:val="28"/>
        </w:rPr>
        <w:t xml:space="preserve"># Configure </w:t>
      </w:r>
      <w:proofErr w:type="spellStart"/>
      <w:r w:rsidRPr="009478AC">
        <w:rPr>
          <w:rFonts w:ascii="Times New Roman" w:hAnsi="Times New Roman" w:cs="Times New Roman"/>
          <w:b/>
          <w:bCs/>
          <w:sz w:val="28"/>
          <w:szCs w:val="28"/>
        </w:rPr>
        <w:t>containerd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containerd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config default | sed -e 's/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SystemdCgroup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= false/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SystemdCgroup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= true/' -e 's/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sandbox_image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= "registry.k8s.io\/pause:3.6"/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sandbox_image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= "registry.k8s.io\/pause:3.9"/' |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tee 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containerd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config.toml</w:t>
      </w:r>
      <w:proofErr w:type="spellEnd"/>
    </w:p>
    <w:p w14:paraId="07D3B28A" w14:textId="17C0AEB9" w:rsidR="00E27112" w:rsidRPr="009478AC" w:rsidRDefault="009D2EED" w:rsidP="00C139A0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9478AC">
        <w:rPr>
          <w:rFonts w:ascii="Times New Roman" w:hAnsi="Times New Roman" w:cs="Times New Roman"/>
          <w:b/>
          <w:bCs/>
          <w:sz w:val="28"/>
          <w:szCs w:val="28"/>
        </w:rPr>
        <w:t xml:space="preserve"># Restart and </w:t>
      </w:r>
      <w:proofErr w:type="gramStart"/>
      <w:r w:rsidRPr="009478AC">
        <w:rPr>
          <w:rFonts w:ascii="Times New Roman" w:hAnsi="Times New Roman" w:cs="Times New Roman"/>
          <w:b/>
          <w:bCs/>
          <w:sz w:val="28"/>
          <w:szCs w:val="28"/>
        </w:rPr>
        <w:t>Verify</w:t>
      </w:r>
      <w:proofErr w:type="gramEnd"/>
      <w:r w:rsidRPr="009478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78AC">
        <w:rPr>
          <w:rFonts w:ascii="Times New Roman" w:hAnsi="Times New Roman" w:cs="Times New Roman"/>
          <w:b/>
          <w:bCs/>
          <w:sz w:val="28"/>
          <w:szCs w:val="28"/>
        </w:rPr>
        <w:t>containerd</w:t>
      </w:r>
      <w:proofErr w:type="spellEnd"/>
      <w:r w:rsidRPr="009478AC">
        <w:rPr>
          <w:rFonts w:ascii="Times New Roman" w:hAnsi="Times New Roman" w:cs="Times New Roman"/>
          <w:b/>
          <w:bCs/>
          <w:sz w:val="28"/>
          <w:szCs w:val="28"/>
        </w:rPr>
        <w:t xml:space="preserve">: Ensures </w:t>
      </w:r>
      <w:proofErr w:type="spellStart"/>
      <w:r w:rsidRPr="009478AC">
        <w:rPr>
          <w:rFonts w:ascii="Times New Roman" w:hAnsi="Times New Roman" w:cs="Times New Roman"/>
          <w:b/>
          <w:bCs/>
          <w:sz w:val="28"/>
          <w:szCs w:val="28"/>
        </w:rPr>
        <w:t>containerd</w:t>
      </w:r>
      <w:proofErr w:type="spellEnd"/>
      <w:r w:rsidRPr="009478AC">
        <w:rPr>
          <w:rFonts w:ascii="Times New Roman" w:hAnsi="Times New Roman" w:cs="Times New Roman"/>
          <w:b/>
          <w:bCs/>
          <w:sz w:val="28"/>
          <w:szCs w:val="28"/>
        </w:rPr>
        <w:t xml:space="preserve"> is running.</w:t>
      </w:r>
      <w:r w:rsidRPr="009478A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restart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containerd</w:t>
      </w:r>
      <w:proofErr w:type="spellEnd"/>
    </w:p>
    <w:p w14:paraId="34C89C26" w14:textId="65D6C645" w:rsidR="007072DA" w:rsidRPr="009478AC" w:rsidRDefault="007072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status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containerd</w:t>
      </w:r>
      <w:proofErr w:type="spellEnd"/>
    </w:p>
    <w:p w14:paraId="78054F3A" w14:textId="5E7B8C5F" w:rsidR="009D2EED" w:rsidRPr="009478AC" w:rsidRDefault="009D2EED" w:rsidP="00C139A0">
      <w:pPr>
        <w:spacing w:after="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478AC">
        <w:rPr>
          <w:rFonts w:ascii="Times New Roman" w:hAnsi="Times New Roman" w:cs="Times New Roman"/>
          <w:b/>
          <w:bCs/>
          <w:sz w:val="28"/>
          <w:szCs w:val="28"/>
        </w:rPr>
        <w:t>7. Install Kubernetes Components (</w:t>
      </w:r>
      <w:proofErr w:type="spellStart"/>
      <w:r w:rsidRPr="009478AC">
        <w:rPr>
          <w:rFonts w:ascii="Times New Roman" w:hAnsi="Times New Roman" w:cs="Times New Roman"/>
          <w:b/>
          <w:bCs/>
          <w:sz w:val="28"/>
          <w:szCs w:val="28"/>
        </w:rPr>
        <w:t>kubelet</w:t>
      </w:r>
      <w:proofErr w:type="spellEnd"/>
      <w:r w:rsidRPr="009478A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9478AC">
        <w:rPr>
          <w:rFonts w:ascii="Times New Roman" w:hAnsi="Times New Roman" w:cs="Times New Roman"/>
          <w:b/>
          <w:bCs/>
          <w:sz w:val="28"/>
          <w:szCs w:val="28"/>
        </w:rPr>
        <w:t>kubeadm</w:t>
      </w:r>
      <w:proofErr w:type="spellEnd"/>
      <w:r w:rsidRPr="009478A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9478AC">
        <w:rPr>
          <w:rFonts w:ascii="Times New Roman" w:hAnsi="Times New Roman" w:cs="Times New Roman"/>
          <w:b/>
          <w:bCs/>
          <w:sz w:val="28"/>
          <w:szCs w:val="28"/>
        </w:rPr>
        <w:t>kubectl</w:t>
      </w:r>
      <w:proofErr w:type="spellEnd"/>
      <w:r w:rsidRPr="009478AC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9478A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 w:eastAsia="en-IN"/>
        </w:rPr>
        <w:t xml:space="preserve"> </w:t>
      </w:r>
      <w:r w:rsidRPr="009478AC">
        <w:rPr>
          <w:rFonts w:ascii="Times New Roman" w:hAnsi="Times New Roman" w:cs="Times New Roman"/>
          <w:b/>
          <w:bCs/>
          <w:sz w:val="28"/>
          <w:szCs w:val="28"/>
          <w:lang w:val="en-IN"/>
        </w:rPr>
        <w:t>Add Kubernetes Repository</w:t>
      </w:r>
    </w:p>
    <w:p w14:paraId="23F0176E" w14:textId="4F71BDE9" w:rsidR="007072DA" w:rsidRPr="009478AC" w:rsidRDefault="007072DA" w:rsidP="00C139A0">
      <w:pPr>
        <w:spacing w:after="40"/>
        <w:rPr>
          <w:rFonts w:ascii="Times New Roman" w:hAnsi="Times New Roman" w:cs="Times New Roman"/>
          <w:sz w:val="28"/>
          <w:szCs w:val="28"/>
        </w:rPr>
      </w:pP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apt-get update</w:t>
      </w:r>
    </w:p>
    <w:p w14:paraId="2AEB13A6" w14:textId="77777777" w:rsidR="007072DA" w:rsidRPr="009478AC" w:rsidRDefault="007072DA" w:rsidP="007072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apt-get install -y apt-transport-https ca-certificates curl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gpg</w:t>
      </w:r>
      <w:proofErr w:type="spellEnd"/>
    </w:p>
    <w:p w14:paraId="175D8FC3" w14:textId="15E04264" w:rsidR="007072DA" w:rsidRPr="009478AC" w:rsidRDefault="009D2EED" w:rsidP="00C139A0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9478AC">
        <w:rPr>
          <w:rFonts w:ascii="Times New Roman" w:hAnsi="Times New Roman" w:cs="Times New Roman"/>
          <w:b/>
          <w:bCs/>
          <w:sz w:val="28"/>
          <w:szCs w:val="28"/>
        </w:rPr>
        <w:t>#Add Kubernetes GPG Key</w:t>
      </w:r>
    </w:p>
    <w:p w14:paraId="7B60F81D" w14:textId="77777777" w:rsidR="007072DA" w:rsidRPr="009478AC" w:rsidRDefault="007072DA" w:rsidP="007072DA">
      <w:pPr>
        <w:rPr>
          <w:rFonts w:ascii="Times New Roman" w:hAnsi="Times New Roman" w:cs="Times New Roman"/>
          <w:sz w:val="28"/>
          <w:szCs w:val="28"/>
        </w:rPr>
      </w:pPr>
      <w:r w:rsidRPr="009478AC">
        <w:rPr>
          <w:rFonts w:ascii="Times New Roman" w:hAnsi="Times New Roman" w:cs="Times New Roman"/>
          <w:sz w:val="28"/>
          <w:szCs w:val="28"/>
        </w:rPr>
        <w:t>curl -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fsSL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https://pkgs.k8s.io/core:/stable:/v1.29/deb/Release.key |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gpg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dearmor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-o 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>/apt/keyrings/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>-apt-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keyring.gpg</w:t>
      </w:r>
      <w:proofErr w:type="spellEnd"/>
    </w:p>
    <w:p w14:paraId="521B6D4A" w14:textId="3726C348" w:rsidR="007072DA" w:rsidRPr="009478AC" w:rsidRDefault="009D2EED" w:rsidP="00C139A0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9478AC">
        <w:rPr>
          <w:rFonts w:ascii="Times New Roman" w:hAnsi="Times New Roman" w:cs="Times New Roman"/>
          <w:b/>
          <w:bCs/>
          <w:sz w:val="28"/>
          <w:szCs w:val="28"/>
        </w:rPr>
        <w:t># Add Kubernetes Repo:</w:t>
      </w:r>
    </w:p>
    <w:p w14:paraId="013C9A5C" w14:textId="77777777" w:rsidR="007072DA" w:rsidRPr="009478AC" w:rsidRDefault="007072DA" w:rsidP="007072DA">
      <w:pPr>
        <w:rPr>
          <w:rFonts w:ascii="Times New Roman" w:hAnsi="Times New Roman" w:cs="Times New Roman"/>
          <w:sz w:val="28"/>
          <w:szCs w:val="28"/>
        </w:rPr>
      </w:pPr>
      <w:r w:rsidRPr="009478AC">
        <w:rPr>
          <w:rFonts w:ascii="Times New Roman" w:hAnsi="Times New Roman" w:cs="Times New Roman"/>
          <w:sz w:val="28"/>
          <w:szCs w:val="28"/>
        </w:rPr>
        <w:t>echo 'deb [signed-by=/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>/apt/keyrings/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>-apt-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keyring.gpg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] https://pkgs.k8s.io/core:/stable:/v1.29/deb/ /' |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tee 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>/apt/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sources.list.d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kubernetes.list</w:t>
      </w:r>
      <w:proofErr w:type="spellEnd"/>
    </w:p>
    <w:p w14:paraId="0CFA732C" w14:textId="2E2D7752" w:rsidR="007072DA" w:rsidRPr="009478AC" w:rsidRDefault="009D2EED" w:rsidP="00C139A0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9478AC">
        <w:rPr>
          <w:rFonts w:ascii="Times New Roman" w:hAnsi="Times New Roman" w:cs="Times New Roman"/>
          <w:b/>
          <w:bCs/>
          <w:sz w:val="28"/>
          <w:szCs w:val="28"/>
        </w:rPr>
        <w:t># Install Kubernetes Components:</w:t>
      </w:r>
    </w:p>
    <w:p w14:paraId="339D0CBB" w14:textId="651E6FD4" w:rsidR="007072DA" w:rsidRPr="009478AC" w:rsidRDefault="007072DA" w:rsidP="00C139A0">
      <w:pPr>
        <w:spacing w:after="60"/>
        <w:rPr>
          <w:rFonts w:ascii="Times New Roman" w:hAnsi="Times New Roman" w:cs="Times New Roman"/>
          <w:sz w:val="28"/>
          <w:szCs w:val="28"/>
        </w:rPr>
      </w:pP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apt-get update</w:t>
      </w:r>
    </w:p>
    <w:p w14:paraId="743144A7" w14:textId="5BB50D94" w:rsidR="007072DA" w:rsidRPr="009478AC" w:rsidRDefault="007072DA" w:rsidP="00C139A0">
      <w:pPr>
        <w:spacing w:after="60"/>
        <w:rPr>
          <w:rFonts w:ascii="Times New Roman" w:hAnsi="Times New Roman" w:cs="Times New Roman"/>
          <w:sz w:val="28"/>
          <w:szCs w:val="28"/>
        </w:rPr>
      </w:pP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apt-get install -y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kubelet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kubeadm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kubectl</w:t>
      </w:r>
      <w:proofErr w:type="spellEnd"/>
    </w:p>
    <w:p w14:paraId="1ED62A96" w14:textId="23899DE4" w:rsidR="007072DA" w:rsidRPr="009478AC" w:rsidRDefault="007072DA" w:rsidP="00C139A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478AC">
        <w:rPr>
          <w:rFonts w:ascii="Times New Roman" w:hAnsi="Times New Roman" w:cs="Times New Roman"/>
          <w:sz w:val="28"/>
          <w:szCs w:val="28"/>
        </w:rPr>
        <w:t>apt-mark</w:t>
      </w:r>
      <w:proofErr w:type="gramEnd"/>
      <w:r w:rsidRPr="009478AC">
        <w:rPr>
          <w:rFonts w:ascii="Times New Roman" w:hAnsi="Times New Roman" w:cs="Times New Roman"/>
          <w:sz w:val="28"/>
          <w:szCs w:val="28"/>
        </w:rPr>
        <w:t xml:space="preserve"> hold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kubelet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kubeadm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kubectl</w:t>
      </w:r>
      <w:proofErr w:type="spellEnd"/>
    </w:p>
    <w:p w14:paraId="5F7504B7" w14:textId="717AF191" w:rsidR="00E27112" w:rsidRPr="009478AC" w:rsidRDefault="009D2E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78AC">
        <w:rPr>
          <w:rFonts w:ascii="Times New Roman" w:hAnsi="Times New Roman" w:cs="Times New Roman"/>
          <w:b/>
          <w:bCs/>
          <w:sz w:val="28"/>
          <w:szCs w:val="28"/>
        </w:rPr>
        <w:t>8. Initialize Kubernetes Master Node: Initializes the Kubernetes master.</w:t>
      </w:r>
      <w:r w:rsidRPr="009478AC">
        <w:rPr>
          <w:rFonts w:ascii="Times New Roman" w:hAnsi="Times New Roman" w:cs="Times New Roman"/>
          <w:sz w:val="28"/>
          <w:szCs w:val="28"/>
        </w:rPr>
        <w:br/>
        <w:t xml:space="preserve">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kubeadm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14:paraId="5B5431CC" w14:textId="227073E3" w:rsidR="007072DA" w:rsidRPr="009478AC" w:rsidRDefault="009D2EED" w:rsidP="00C139A0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9478AC">
        <w:rPr>
          <w:rFonts w:ascii="Times New Roman" w:hAnsi="Times New Roman" w:cs="Times New Roman"/>
          <w:b/>
          <w:bCs/>
          <w:sz w:val="28"/>
          <w:szCs w:val="28"/>
        </w:rPr>
        <w:t xml:space="preserve"># Setup </w:t>
      </w:r>
      <w:proofErr w:type="spellStart"/>
      <w:r w:rsidRPr="009478AC">
        <w:rPr>
          <w:rFonts w:ascii="Times New Roman" w:hAnsi="Times New Roman" w:cs="Times New Roman"/>
          <w:b/>
          <w:bCs/>
          <w:sz w:val="28"/>
          <w:szCs w:val="28"/>
        </w:rPr>
        <w:t>kubeconfig</w:t>
      </w:r>
      <w:proofErr w:type="spellEnd"/>
      <w:r w:rsidRPr="009478AC">
        <w:rPr>
          <w:rFonts w:ascii="Times New Roman" w:hAnsi="Times New Roman" w:cs="Times New Roman"/>
          <w:b/>
          <w:bCs/>
          <w:sz w:val="28"/>
          <w:szCs w:val="28"/>
        </w:rPr>
        <w:t xml:space="preserve"> for Current User. Configures </w:t>
      </w:r>
      <w:proofErr w:type="spellStart"/>
      <w:r w:rsidRPr="009478AC">
        <w:rPr>
          <w:rFonts w:ascii="Times New Roman" w:hAnsi="Times New Roman" w:cs="Times New Roman"/>
          <w:b/>
          <w:bCs/>
          <w:sz w:val="28"/>
          <w:szCs w:val="28"/>
        </w:rPr>
        <w:t>kubectl</w:t>
      </w:r>
      <w:proofErr w:type="spellEnd"/>
      <w:r w:rsidRPr="009478AC">
        <w:rPr>
          <w:rFonts w:ascii="Times New Roman" w:hAnsi="Times New Roman" w:cs="Times New Roman"/>
          <w:b/>
          <w:bCs/>
          <w:sz w:val="28"/>
          <w:szCs w:val="28"/>
        </w:rPr>
        <w:t xml:space="preserve"> access.</w:t>
      </w:r>
    </w:p>
    <w:p w14:paraId="6148A35B" w14:textId="36C3A6C3" w:rsidR="007072DA" w:rsidRPr="009478AC" w:rsidRDefault="007072DA" w:rsidP="00C139A0">
      <w:pPr>
        <w:spacing w:after="60"/>
        <w:rPr>
          <w:rFonts w:ascii="Times New Roman" w:hAnsi="Times New Roman" w:cs="Times New Roman"/>
          <w:sz w:val="28"/>
          <w:szCs w:val="28"/>
        </w:rPr>
      </w:pPr>
      <w:proofErr w:type="spellStart"/>
      <w:r w:rsidRPr="009478AC">
        <w:rPr>
          <w:rFonts w:ascii="Times New Roman" w:hAnsi="Times New Roman" w:cs="Times New Roman"/>
          <w:sz w:val="28"/>
          <w:szCs w:val="28"/>
        </w:rPr>
        <w:lastRenderedPageBreak/>
        <w:t>mkdir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478AC">
        <w:rPr>
          <w:rFonts w:ascii="Times New Roman" w:hAnsi="Times New Roman" w:cs="Times New Roman"/>
          <w:sz w:val="28"/>
          <w:szCs w:val="28"/>
        </w:rPr>
        <w:t>-p</w:t>
      </w:r>
      <w:proofErr w:type="gramEnd"/>
      <w:r w:rsidRPr="009478AC">
        <w:rPr>
          <w:rFonts w:ascii="Times New Roman" w:hAnsi="Times New Roman" w:cs="Times New Roman"/>
          <w:sz w:val="28"/>
          <w:szCs w:val="28"/>
        </w:rPr>
        <w:t xml:space="preserve"> "$HOME"</w:t>
      </w:r>
      <w:proofErr w:type="gramStart"/>
      <w:r w:rsidRPr="009478AC">
        <w:rPr>
          <w:rFonts w:ascii="Times New Roman" w:hAnsi="Times New Roman" w:cs="Times New Roman"/>
          <w:sz w:val="28"/>
          <w:szCs w:val="28"/>
        </w:rPr>
        <w:t>/.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kube</w:t>
      </w:r>
      <w:proofErr w:type="spellEnd"/>
      <w:proofErr w:type="gramEnd"/>
    </w:p>
    <w:p w14:paraId="050208C9" w14:textId="0AE14CFA" w:rsidR="007072DA" w:rsidRPr="009478AC" w:rsidRDefault="007072DA" w:rsidP="00C139A0">
      <w:pPr>
        <w:spacing w:after="60"/>
        <w:rPr>
          <w:rFonts w:ascii="Times New Roman" w:hAnsi="Times New Roman" w:cs="Times New Roman"/>
          <w:sz w:val="28"/>
          <w:szCs w:val="28"/>
        </w:rPr>
      </w:pP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cp -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admin.conf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"$HOME"</w:t>
      </w:r>
      <w:proofErr w:type="gramStart"/>
      <w:r w:rsidRPr="009478AC">
        <w:rPr>
          <w:rFonts w:ascii="Times New Roman" w:hAnsi="Times New Roman" w:cs="Times New Roman"/>
          <w:sz w:val="28"/>
          <w:szCs w:val="28"/>
        </w:rPr>
        <w:t>/.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kube</w:t>
      </w:r>
      <w:proofErr w:type="spellEnd"/>
      <w:proofErr w:type="gramEnd"/>
      <w:r w:rsidRPr="009478AC">
        <w:rPr>
          <w:rFonts w:ascii="Times New Roman" w:hAnsi="Times New Roman" w:cs="Times New Roman"/>
          <w:sz w:val="28"/>
          <w:szCs w:val="28"/>
        </w:rPr>
        <w:t>/config</w:t>
      </w:r>
    </w:p>
    <w:p w14:paraId="3A17C31D" w14:textId="77777777" w:rsidR="007072DA" w:rsidRPr="009478AC" w:rsidRDefault="007072DA" w:rsidP="007072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chown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"$(id -u)":"$(id -g)" "$HOME"</w:t>
      </w:r>
      <w:proofErr w:type="gramStart"/>
      <w:r w:rsidRPr="009478AC">
        <w:rPr>
          <w:rFonts w:ascii="Times New Roman" w:hAnsi="Times New Roman" w:cs="Times New Roman"/>
          <w:sz w:val="28"/>
          <w:szCs w:val="28"/>
        </w:rPr>
        <w:t>/.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kube</w:t>
      </w:r>
      <w:proofErr w:type="spellEnd"/>
      <w:proofErr w:type="gramEnd"/>
      <w:r w:rsidRPr="009478AC">
        <w:rPr>
          <w:rFonts w:ascii="Times New Roman" w:hAnsi="Times New Roman" w:cs="Times New Roman"/>
          <w:sz w:val="28"/>
          <w:szCs w:val="28"/>
        </w:rPr>
        <w:t>/config</w:t>
      </w:r>
    </w:p>
    <w:p w14:paraId="3CA4FCF0" w14:textId="1C092375" w:rsidR="007072DA" w:rsidRPr="009478AC" w:rsidRDefault="009D2EED" w:rsidP="00C139A0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9478AC">
        <w:rPr>
          <w:rFonts w:ascii="Times New Roman" w:hAnsi="Times New Roman" w:cs="Times New Roman"/>
          <w:b/>
          <w:bCs/>
          <w:sz w:val="28"/>
          <w:szCs w:val="28"/>
        </w:rPr>
        <w:t>9. Install Calico for Networking</w:t>
      </w:r>
    </w:p>
    <w:p w14:paraId="57B358DD" w14:textId="7D531516" w:rsidR="007072DA" w:rsidRPr="009478AC" w:rsidRDefault="007072DA" w:rsidP="007072DA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9478A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kubectl</w:t>
      </w:r>
      <w:proofErr w:type="spellEnd"/>
      <w:r w:rsidRPr="009478A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apply -f </w:t>
      </w:r>
      <w:hyperlink r:id="rId9" w:history="1">
        <w:r w:rsidR="009D2EED" w:rsidRPr="009478AC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</w:rPr>
          <w:t>https://raw.githubusercontent.com/projectcalico/calico/v3.26.0/manifests/calico.yaml</w:t>
        </w:r>
      </w:hyperlink>
    </w:p>
    <w:p w14:paraId="4068B75E" w14:textId="77777777" w:rsidR="009D2EED" w:rsidRPr="009478AC" w:rsidRDefault="009D2EED" w:rsidP="007072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42BD3E" w14:textId="77777777" w:rsidR="00E27112" w:rsidRPr="009478AC" w:rsidRDefault="00000000">
      <w:pPr>
        <w:pStyle w:val="Heading2"/>
        <w:rPr>
          <w:rFonts w:ascii="Times New Roman" w:hAnsi="Times New Roman" w:cs="Times New Roman"/>
          <w:b/>
          <w:bCs/>
        </w:rPr>
      </w:pPr>
      <w:r w:rsidRPr="009478AC">
        <w:rPr>
          <w:rFonts w:ascii="Times New Roman" w:hAnsi="Times New Roman" w:cs="Times New Roman"/>
          <w:b/>
          <w:bCs/>
        </w:rPr>
        <w:t>Worker Node Installation</w:t>
      </w:r>
    </w:p>
    <w:p w14:paraId="4662C86B" w14:textId="77777777" w:rsidR="00E27112" w:rsidRPr="009478AC" w:rsidRDefault="00000000">
      <w:pPr>
        <w:pStyle w:val="Heading3"/>
        <w:rPr>
          <w:rFonts w:ascii="Times New Roman" w:hAnsi="Times New Roman" w:cs="Times New Roman"/>
          <w:b/>
          <w:bCs/>
          <w:sz w:val="28"/>
          <w:szCs w:val="28"/>
        </w:rPr>
      </w:pPr>
      <w:r w:rsidRPr="009478AC">
        <w:rPr>
          <w:rFonts w:ascii="Times New Roman" w:hAnsi="Times New Roman" w:cs="Times New Roman"/>
          <w:b/>
          <w:bCs/>
          <w:sz w:val="28"/>
          <w:szCs w:val="28"/>
        </w:rPr>
        <w:t>Prerequisites</w:t>
      </w:r>
    </w:p>
    <w:p w14:paraId="56AF82FE" w14:textId="77777777" w:rsidR="00E27112" w:rsidRPr="009478AC" w:rsidRDefault="00000000">
      <w:pPr>
        <w:rPr>
          <w:rFonts w:ascii="Times New Roman" w:hAnsi="Times New Roman" w:cs="Times New Roman"/>
          <w:sz w:val="28"/>
          <w:szCs w:val="28"/>
        </w:rPr>
      </w:pPr>
      <w:r w:rsidRPr="009478AC">
        <w:rPr>
          <w:rFonts w:ascii="Times New Roman" w:hAnsi="Times New Roman" w:cs="Times New Roman"/>
          <w:sz w:val="28"/>
          <w:szCs w:val="28"/>
        </w:rPr>
        <w:t>AWS Instance Details:</w:t>
      </w:r>
      <w:r w:rsidRPr="009478AC">
        <w:rPr>
          <w:rFonts w:ascii="Times New Roman" w:hAnsi="Times New Roman" w:cs="Times New Roman"/>
          <w:sz w:val="28"/>
          <w:szCs w:val="28"/>
        </w:rPr>
        <w:br/>
        <w:t>- Instance Type: t</w:t>
      </w:r>
      <w:proofErr w:type="gramStart"/>
      <w:r w:rsidRPr="009478AC">
        <w:rPr>
          <w:rFonts w:ascii="Times New Roman" w:hAnsi="Times New Roman" w:cs="Times New Roman"/>
          <w:sz w:val="28"/>
          <w:szCs w:val="28"/>
        </w:rPr>
        <w:t>3.medium</w:t>
      </w:r>
      <w:proofErr w:type="gramEnd"/>
      <w:r w:rsidRPr="009478AC">
        <w:rPr>
          <w:rFonts w:ascii="Times New Roman" w:hAnsi="Times New Roman" w:cs="Times New Roman"/>
          <w:sz w:val="28"/>
          <w:szCs w:val="28"/>
        </w:rPr>
        <w:br/>
        <w:t>- Operating System: Ubuntu</w:t>
      </w:r>
      <w:r w:rsidRPr="009478AC">
        <w:rPr>
          <w:rFonts w:ascii="Times New Roman" w:hAnsi="Times New Roman" w:cs="Times New Roman"/>
          <w:sz w:val="28"/>
          <w:szCs w:val="28"/>
        </w:rPr>
        <w:br/>
        <w:t>- User Access: Ensure SSH access to the instance.</w:t>
      </w:r>
    </w:p>
    <w:p w14:paraId="2641271D" w14:textId="77777777" w:rsidR="00E27112" w:rsidRPr="009478AC" w:rsidRDefault="00000000">
      <w:pPr>
        <w:pStyle w:val="Heading3"/>
        <w:rPr>
          <w:rFonts w:ascii="Times New Roman" w:hAnsi="Times New Roman" w:cs="Times New Roman"/>
          <w:b/>
          <w:bCs/>
          <w:sz w:val="28"/>
          <w:szCs w:val="28"/>
        </w:rPr>
      </w:pPr>
      <w:r w:rsidRPr="009478AC">
        <w:rPr>
          <w:rFonts w:ascii="Times New Roman" w:hAnsi="Times New Roman" w:cs="Times New Roman"/>
          <w:b/>
          <w:bCs/>
          <w:sz w:val="28"/>
          <w:szCs w:val="28"/>
        </w:rPr>
        <w:t>Security Group Settings</w:t>
      </w:r>
    </w:p>
    <w:p w14:paraId="2C863909" w14:textId="77777777" w:rsidR="00E27112" w:rsidRPr="009478AC" w:rsidRDefault="00000000">
      <w:pPr>
        <w:rPr>
          <w:rFonts w:ascii="Times New Roman" w:hAnsi="Times New Roman" w:cs="Times New Roman"/>
          <w:sz w:val="28"/>
          <w:szCs w:val="28"/>
        </w:rPr>
      </w:pPr>
      <w:r w:rsidRPr="009478AC">
        <w:rPr>
          <w:rFonts w:ascii="Times New Roman" w:hAnsi="Times New Roman" w:cs="Times New Roman"/>
          <w:sz w:val="28"/>
          <w:szCs w:val="28"/>
        </w:rPr>
        <w:t>Open the required Kubernetes Ports:</w:t>
      </w:r>
      <w:r w:rsidRPr="009478AC">
        <w:rPr>
          <w:rFonts w:ascii="Times New Roman" w:hAnsi="Times New Roman" w:cs="Times New Roman"/>
          <w:sz w:val="28"/>
          <w:szCs w:val="28"/>
        </w:rPr>
        <w:br/>
        <w:t>- 10250 (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Kubelet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API)</w:t>
      </w:r>
      <w:r w:rsidRPr="009478AC">
        <w:rPr>
          <w:rFonts w:ascii="Times New Roman" w:hAnsi="Times New Roman" w:cs="Times New Roman"/>
          <w:sz w:val="28"/>
          <w:szCs w:val="28"/>
        </w:rPr>
        <w:br/>
        <w:t>- 30000-32767 (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NodePort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Services)</w:t>
      </w:r>
      <w:r w:rsidRPr="009478AC">
        <w:rPr>
          <w:rFonts w:ascii="Times New Roman" w:hAnsi="Times New Roman" w:cs="Times New Roman"/>
          <w:sz w:val="28"/>
          <w:szCs w:val="28"/>
        </w:rPr>
        <w:br/>
        <w:t>- 443 (HTTPS)</w:t>
      </w:r>
      <w:r w:rsidRPr="009478AC">
        <w:rPr>
          <w:rFonts w:ascii="Times New Roman" w:hAnsi="Times New Roman" w:cs="Times New Roman"/>
          <w:sz w:val="28"/>
          <w:szCs w:val="28"/>
        </w:rPr>
        <w:br/>
        <w:t>- 53 (DNS)</w:t>
      </w:r>
    </w:p>
    <w:p w14:paraId="3446DC45" w14:textId="77777777" w:rsidR="00E27112" w:rsidRPr="009478AC" w:rsidRDefault="00000000">
      <w:pPr>
        <w:pStyle w:val="Heading3"/>
        <w:rPr>
          <w:rFonts w:ascii="Times New Roman" w:hAnsi="Times New Roman" w:cs="Times New Roman"/>
          <w:b/>
          <w:bCs/>
          <w:sz w:val="28"/>
          <w:szCs w:val="28"/>
        </w:rPr>
      </w:pPr>
      <w:r w:rsidRPr="009478AC">
        <w:rPr>
          <w:rFonts w:ascii="Times New Roman" w:hAnsi="Times New Roman" w:cs="Times New Roman"/>
          <w:b/>
          <w:bCs/>
          <w:sz w:val="28"/>
          <w:szCs w:val="28"/>
        </w:rPr>
        <w:t>Step-by-Step Installation</w:t>
      </w:r>
    </w:p>
    <w:p w14:paraId="1D7D2048" w14:textId="77777777" w:rsidR="00E27112" w:rsidRPr="009478AC" w:rsidRDefault="00000000">
      <w:pPr>
        <w:rPr>
          <w:rFonts w:ascii="Times New Roman" w:hAnsi="Times New Roman" w:cs="Times New Roman"/>
          <w:sz w:val="28"/>
          <w:szCs w:val="28"/>
        </w:rPr>
      </w:pPr>
      <w:r w:rsidRPr="009478AC">
        <w:rPr>
          <w:rFonts w:ascii="Times New Roman" w:hAnsi="Times New Roman" w:cs="Times New Roman"/>
          <w:b/>
          <w:bCs/>
          <w:sz w:val="28"/>
          <w:szCs w:val="28"/>
        </w:rPr>
        <w:t>1. Set Hostname:</w:t>
      </w:r>
      <w:r w:rsidRPr="009478AC">
        <w:rPr>
          <w:rFonts w:ascii="Times New Roman" w:hAnsi="Times New Roman" w:cs="Times New Roman"/>
          <w:sz w:val="28"/>
          <w:szCs w:val="28"/>
        </w:rPr>
        <w:br/>
        <w:t xml:space="preserve">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hostnamectl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set-hostname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KumarSlave</w:t>
      </w:r>
      <w:proofErr w:type="spellEnd"/>
    </w:p>
    <w:p w14:paraId="644C1C22" w14:textId="77777777" w:rsidR="00E27112" w:rsidRPr="009478AC" w:rsidRDefault="00000000">
      <w:pPr>
        <w:rPr>
          <w:rFonts w:ascii="Times New Roman" w:hAnsi="Times New Roman" w:cs="Times New Roman"/>
          <w:sz w:val="28"/>
          <w:szCs w:val="28"/>
        </w:rPr>
      </w:pPr>
      <w:r w:rsidRPr="009478AC">
        <w:rPr>
          <w:rFonts w:ascii="Times New Roman" w:hAnsi="Times New Roman" w:cs="Times New Roman"/>
          <w:b/>
          <w:bCs/>
          <w:sz w:val="28"/>
          <w:szCs w:val="28"/>
        </w:rPr>
        <w:t>2. Disable Swap:</w:t>
      </w:r>
      <w:r w:rsidRPr="009478AC">
        <w:rPr>
          <w:rFonts w:ascii="Times New Roman" w:hAnsi="Times New Roman" w:cs="Times New Roman"/>
          <w:sz w:val="28"/>
          <w:szCs w:val="28"/>
        </w:rPr>
        <w:br/>
        <w:t xml:space="preserve">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swapoff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-a</w:t>
      </w:r>
    </w:p>
    <w:p w14:paraId="620B92C3" w14:textId="77777777" w:rsidR="00521E88" w:rsidRPr="009478AC" w:rsidRDefault="00C139A0" w:rsidP="00521E88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9478AC">
        <w:rPr>
          <w:rFonts w:ascii="Times New Roman" w:hAnsi="Times New Roman" w:cs="Times New Roman"/>
          <w:b/>
          <w:bCs/>
          <w:sz w:val="28"/>
          <w:szCs w:val="28"/>
        </w:rPr>
        <w:t>3. Load Kernel Modules for Networking: Loads essential kernel modules.</w:t>
      </w:r>
    </w:p>
    <w:p w14:paraId="030B773E" w14:textId="119A8867" w:rsidR="00521E88" w:rsidRPr="009478AC" w:rsidRDefault="00521E88" w:rsidP="00521E88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9478A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478A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478A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478AC">
        <w:rPr>
          <w:rFonts w:ascii="Times New Roman" w:hAnsi="Times New Roman" w:cs="Times New Roman"/>
          <w:b/>
          <w:bCs/>
          <w:sz w:val="28"/>
          <w:szCs w:val="28"/>
        </w:rPr>
        <w:tab/>
        <w:t>OR</w:t>
      </w:r>
    </w:p>
    <w:p w14:paraId="5AC4C717" w14:textId="595DADF6" w:rsidR="00C139A0" w:rsidRPr="009478AC" w:rsidRDefault="00521E88" w:rsidP="00521E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78AC">
        <w:rPr>
          <w:rFonts w:ascii="Times New Roman" w:hAnsi="Times New Roman" w:cs="Times New Roman"/>
          <w:b/>
          <w:bCs/>
          <w:sz w:val="28"/>
          <w:szCs w:val="28"/>
        </w:rPr>
        <w:lastRenderedPageBreak/>
        <w:t>Load Kernel Modules and Configure Networking (Same as Master Node)</w:t>
      </w:r>
      <w:r w:rsidR="00C139A0" w:rsidRPr="009478AC">
        <w:rPr>
          <w:rFonts w:ascii="Times New Roman" w:hAnsi="Times New Roman" w:cs="Times New Roman"/>
          <w:sz w:val="28"/>
          <w:szCs w:val="28"/>
        </w:rPr>
        <w:br/>
        <w:t xml:space="preserve">cat &lt;&lt;EOF | </w:t>
      </w:r>
      <w:proofErr w:type="spellStart"/>
      <w:r w:rsidR="00C139A0" w:rsidRPr="009478A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C139A0" w:rsidRPr="009478AC">
        <w:rPr>
          <w:rFonts w:ascii="Times New Roman" w:hAnsi="Times New Roman" w:cs="Times New Roman"/>
          <w:sz w:val="28"/>
          <w:szCs w:val="28"/>
        </w:rPr>
        <w:t xml:space="preserve"> tee /</w:t>
      </w:r>
      <w:proofErr w:type="spellStart"/>
      <w:r w:rsidR="00C139A0" w:rsidRPr="009478AC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C139A0" w:rsidRPr="009478AC">
        <w:rPr>
          <w:rFonts w:ascii="Times New Roman" w:hAnsi="Times New Roman" w:cs="Times New Roman"/>
          <w:sz w:val="28"/>
          <w:szCs w:val="28"/>
        </w:rPr>
        <w:t>/modules-</w:t>
      </w:r>
      <w:proofErr w:type="spellStart"/>
      <w:r w:rsidR="00C139A0" w:rsidRPr="009478AC">
        <w:rPr>
          <w:rFonts w:ascii="Times New Roman" w:hAnsi="Times New Roman" w:cs="Times New Roman"/>
          <w:sz w:val="28"/>
          <w:szCs w:val="28"/>
        </w:rPr>
        <w:t>load.d</w:t>
      </w:r>
      <w:proofErr w:type="spellEnd"/>
      <w:r w:rsidR="00C139A0" w:rsidRPr="009478AC">
        <w:rPr>
          <w:rFonts w:ascii="Times New Roman" w:hAnsi="Times New Roman" w:cs="Times New Roman"/>
          <w:sz w:val="28"/>
          <w:szCs w:val="28"/>
        </w:rPr>
        <w:t>/k8s.conf</w:t>
      </w:r>
      <w:r w:rsidR="00C139A0" w:rsidRPr="009478AC">
        <w:rPr>
          <w:rFonts w:ascii="Times New Roman" w:hAnsi="Times New Roman" w:cs="Times New Roman"/>
          <w:sz w:val="28"/>
          <w:szCs w:val="28"/>
        </w:rPr>
        <w:br/>
        <w:t>overlay</w:t>
      </w:r>
      <w:r w:rsidR="00C139A0" w:rsidRPr="009478A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139A0" w:rsidRPr="009478AC">
        <w:rPr>
          <w:rFonts w:ascii="Times New Roman" w:hAnsi="Times New Roman" w:cs="Times New Roman"/>
          <w:sz w:val="28"/>
          <w:szCs w:val="28"/>
        </w:rPr>
        <w:t>br_netfilter</w:t>
      </w:r>
      <w:proofErr w:type="spellEnd"/>
      <w:r w:rsidR="00C139A0" w:rsidRPr="009478AC">
        <w:rPr>
          <w:rFonts w:ascii="Times New Roman" w:hAnsi="Times New Roman" w:cs="Times New Roman"/>
          <w:sz w:val="28"/>
          <w:szCs w:val="28"/>
        </w:rPr>
        <w:br/>
        <w:t>EOF</w:t>
      </w:r>
      <w:r w:rsidR="00C139A0" w:rsidRPr="009478A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139A0" w:rsidRPr="009478A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C139A0" w:rsidRPr="0094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39A0" w:rsidRPr="009478AC">
        <w:rPr>
          <w:rFonts w:ascii="Times New Roman" w:hAnsi="Times New Roman" w:cs="Times New Roman"/>
          <w:sz w:val="28"/>
          <w:szCs w:val="28"/>
        </w:rPr>
        <w:t>modprobe</w:t>
      </w:r>
      <w:proofErr w:type="spellEnd"/>
      <w:r w:rsidR="00C139A0" w:rsidRPr="009478AC">
        <w:rPr>
          <w:rFonts w:ascii="Times New Roman" w:hAnsi="Times New Roman" w:cs="Times New Roman"/>
          <w:sz w:val="28"/>
          <w:szCs w:val="28"/>
        </w:rPr>
        <w:t xml:space="preserve"> overlay</w:t>
      </w:r>
      <w:r w:rsidR="00C139A0" w:rsidRPr="009478A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139A0" w:rsidRPr="009478A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C139A0" w:rsidRPr="0094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39A0" w:rsidRPr="009478AC">
        <w:rPr>
          <w:rFonts w:ascii="Times New Roman" w:hAnsi="Times New Roman" w:cs="Times New Roman"/>
          <w:sz w:val="28"/>
          <w:szCs w:val="28"/>
        </w:rPr>
        <w:t>modprobe</w:t>
      </w:r>
      <w:proofErr w:type="spellEnd"/>
      <w:r w:rsidR="00C139A0" w:rsidRPr="0094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39A0" w:rsidRPr="009478AC">
        <w:rPr>
          <w:rFonts w:ascii="Times New Roman" w:hAnsi="Times New Roman" w:cs="Times New Roman"/>
          <w:sz w:val="28"/>
          <w:szCs w:val="28"/>
        </w:rPr>
        <w:t>br_netfilter</w:t>
      </w:r>
      <w:proofErr w:type="spellEnd"/>
    </w:p>
    <w:p w14:paraId="4A1694F2" w14:textId="77777777" w:rsidR="00C139A0" w:rsidRPr="009478AC" w:rsidRDefault="00C139A0" w:rsidP="00C139A0">
      <w:pPr>
        <w:spacing w:after="20"/>
        <w:rPr>
          <w:rFonts w:ascii="Times New Roman" w:hAnsi="Times New Roman" w:cs="Times New Roman"/>
          <w:sz w:val="28"/>
          <w:szCs w:val="28"/>
        </w:rPr>
      </w:pPr>
      <w:r w:rsidRPr="009478AC">
        <w:rPr>
          <w:rFonts w:ascii="Times New Roman" w:hAnsi="Times New Roman" w:cs="Times New Roman"/>
          <w:b/>
          <w:bCs/>
          <w:sz w:val="28"/>
          <w:szCs w:val="28"/>
        </w:rPr>
        <w:t xml:space="preserve">4. Configure </w:t>
      </w:r>
      <w:proofErr w:type="spellStart"/>
      <w:r w:rsidRPr="009478AC">
        <w:rPr>
          <w:rFonts w:ascii="Times New Roman" w:hAnsi="Times New Roman" w:cs="Times New Roman"/>
          <w:b/>
          <w:bCs/>
          <w:sz w:val="28"/>
          <w:szCs w:val="28"/>
        </w:rPr>
        <w:t>Sysctl</w:t>
      </w:r>
      <w:proofErr w:type="spellEnd"/>
      <w:r w:rsidRPr="009478AC">
        <w:rPr>
          <w:rFonts w:ascii="Times New Roman" w:hAnsi="Times New Roman" w:cs="Times New Roman"/>
          <w:b/>
          <w:bCs/>
          <w:sz w:val="28"/>
          <w:szCs w:val="28"/>
        </w:rPr>
        <w:t xml:space="preserve"> Parameters: Ensures proper packet forwarding and iptables settings.</w:t>
      </w:r>
      <w:r w:rsidRPr="009478AC">
        <w:rPr>
          <w:rFonts w:ascii="Times New Roman" w:hAnsi="Times New Roman" w:cs="Times New Roman"/>
          <w:sz w:val="28"/>
          <w:szCs w:val="28"/>
        </w:rPr>
        <w:br/>
        <w:t xml:space="preserve">cat &lt;&lt;EOF |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tee 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sysctl.d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>/k8s.conf</w:t>
      </w:r>
      <w:r w:rsidRPr="009478A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net.bridge.bridge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nf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>-call-</w:t>
      </w:r>
      <w:proofErr w:type="gramStart"/>
      <w:r w:rsidRPr="009478AC">
        <w:rPr>
          <w:rFonts w:ascii="Times New Roman" w:hAnsi="Times New Roman" w:cs="Times New Roman"/>
          <w:sz w:val="28"/>
          <w:szCs w:val="28"/>
        </w:rPr>
        <w:t>iptables  =</w:t>
      </w:r>
      <w:proofErr w:type="gramEnd"/>
      <w:r w:rsidRPr="009478AC">
        <w:rPr>
          <w:rFonts w:ascii="Times New Roman" w:hAnsi="Times New Roman" w:cs="Times New Roman"/>
          <w:sz w:val="28"/>
          <w:szCs w:val="28"/>
        </w:rPr>
        <w:t xml:space="preserve"> 1</w:t>
      </w:r>
      <w:r w:rsidRPr="009478AC">
        <w:rPr>
          <w:rFonts w:ascii="Times New Roman" w:hAnsi="Times New Roman" w:cs="Times New Roman"/>
          <w:sz w:val="28"/>
          <w:szCs w:val="28"/>
        </w:rPr>
        <w:br/>
        <w:t>net.bridge.bridge-nf-call-ip6tables = 1</w:t>
      </w:r>
      <w:r w:rsidRPr="009478AC">
        <w:rPr>
          <w:rFonts w:ascii="Times New Roman" w:hAnsi="Times New Roman" w:cs="Times New Roman"/>
          <w:sz w:val="28"/>
          <w:szCs w:val="28"/>
        </w:rPr>
        <w:br/>
        <w:t>net.ipv4.ip_forward                 = 1</w:t>
      </w:r>
      <w:r w:rsidRPr="009478AC">
        <w:rPr>
          <w:rFonts w:ascii="Times New Roman" w:hAnsi="Times New Roman" w:cs="Times New Roman"/>
          <w:sz w:val="28"/>
          <w:szCs w:val="28"/>
        </w:rPr>
        <w:br/>
        <w:t>EOF</w:t>
      </w:r>
    </w:p>
    <w:p w14:paraId="5F5CEEB7" w14:textId="77777777" w:rsidR="00C139A0" w:rsidRPr="009478AC" w:rsidRDefault="00C139A0" w:rsidP="00521E88">
      <w:pPr>
        <w:spacing w:after="20"/>
        <w:rPr>
          <w:rFonts w:ascii="Times New Roman" w:hAnsi="Times New Roman" w:cs="Times New Roman"/>
          <w:sz w:val="28"/>
          <w:szCs w:val="28"/>
        </w:rPr>
      </w:pPr>
      <w:r w:rsidRPr="009478A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sysctl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–system</w:t>
      </w:r>
    </w:p>
    <w:p w14:paraId="7A4B68DC" w14:textId="77777777" w:rsidR="00C139A0" w:rsidRPr="009478AC" w:rsidRDefault="00C139A0" w:rsidP="00C139A0">
      <w:pPr>
        <w:spacing w:after="20"/>
        <w:rPr>
          <w:rFonts w:ascii="Times New Roman" w:hAnsi="Times New Roman" w:cs="Times New Roman"/>
          <w:sz w:val="28"/>
          <w:szCs w:val="28"/>
        </w:rPr>
      </w:pPr>
    </w:p>
    <w:p w14:paraId="0B3EC46A" w14:textId="77777777" w:rsidR="00C139A0" w:rsidRPr="009478AC" w:rsidRDefault="00C139A0" w:rsidP="00C139A0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9478AC">
        <w:rPr>
          <w:rFonts w:ascii="Times New Roman" w:hAnsi="Times New Roman" w:cs="Times New Roman"/>
          <w:b/>
          <w:bCs/>
          <w:sz w:val="28"/>
          <w:szCs w:val="28"/>
        </w:rPr>
        <w:t xml:space="preserve">5. Verify Kernel Modules: </w:t>
      </w:r>
      <w:proofErr w:type="gramStart"/>
      <w:r w:rsidRPr="009478AC">
        <w:rPr>
          <w:rFonts w:ascii="Times New Roman" w:hAnsi="Times New Roman" w:cs="Times New Roman"/>
          <w:b/>
          <w:bCs/>
          <w:sz w:val="28"/>
          <w:szCs w:val="28"/>
        </w:rPr>
        <w:t>Checks</w:t>
      </w:r>
      <w:proofErr w:type="gramEnd"/>
      <w:r w:rsidRPr="009478AC">
        <w:rPr>
          <w:rFonts w:ascii="Times New Roman" w:hAnsi="Times New Roman" w:cs="Times New Roman"/>
          <w:b/>
          <w:bCs/>
          <w:sz w:val="28"/>
          <w:szCs w:val="28"/>
        </w:rPr>
        <w:t xml:space="preserve"> if the required kernel modules are loaded.</w:t>
      </w:r>
    </w:p>
    <w:p w14:paraId="0201D97F" w14:textId="77777777" w:rsidR="00C139A0" w:rsidRPr="009478AC" w:rsidRDefault="00C139A0" w:rsidP="00C139A0">
      <w:pPr>
        <w:spacing w:after="60"/>
        <w:rPr>
          <w:rFonts w:ascii="Times New Roman" w:hAnsi="Times New Roman" w:cs="Times New Roman"/>
          <w:sz w:val="28"/>
          <w:szCs w:val="28"/>
        </w:rPr>
      </w:pPr>
      <w:proofErr w:type="spellStart"/>
      <w:r w:rsidRPr="009478AC">
        <w:rPr>
          <w:rFonts w:ascii="Times New Roman" w:hAnsi="Times New Roman" w:cs="Times New Roman"/>
          <w:sz w:val="28"/>
          <w:szCs w:val="28"/>
        </w:rPr>
        <w:t>lsmod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| grep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br_netfilter</w:t>
      </w:r>
      <w:proofErr w:type="spellEnd"/>
    </w:p>
    <w:p w14:paraId="1C019F73" w14:textId="77777777" w:rsidR="00C139A0" w:rsidRPr="009478AC" w:rsidRDefault="00C139A0" w:rsidP="00C139A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78AC">
        <w:rPr>
          <w:rFonts w:ascii="Times New Roman" w:hAnsi="Times New Roman" w:cs="Times New Roman"/>
          <w:sz w:val="28"/>
          <w:szCs w:val="28"/>
        </w:rPr>
        <w:t>lsmod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| grep overlay</w:t>
      </w:r>
    </w:p>
    <w:p w14:paraId="79C69A4F" w14:textId="77777777" w:rsidR="00C139A0" w:rsidRPr="009478AC" w:rsidRDefault="00C139A0" w:rsidP="00C139A0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9478AC">
        <w:rPr>
          <w:rFonts w:ascii="Times New Roman" w:hAnsi="Times New Roman" w:cs="Times New Roman"/>
          <w:b/>
          <w:bCs/>
          <w:sz w:val="28"/>
          <w:szCs w:val="28"/>
        </w:rPr>
        <w:t>6. Install container runtime (</w:t>
      </w:r>
      <w:proofErr w:type="spellStart"/>
      <w:r w:rsidRPr="009478AC">
        <w:rPr>
          <w:rFonts w:ascii="Times New Roman" w:hAnsi="Times New Roman" w:cs="Times New Roman"/>
          <w:b/>
          <w:bCs/>
          <w:sz w:val="28"/>
          <w:szCs w:val="28"/>
        </w:rPr>
        <w:t>containerd</w:t>
      </w:r>
      <w:proofErr w:type="spellEnd"/>
      <w:r w:rsidRPr="009478AC">
        <w:rPr>
          <w:rFonts w:ascii="Times New Roman" w:hAnsi="Times New Roman" w:cs="Times New Roman"/>
          <w:b/>
          <w:bCs/>
          <w:sz w:val="28"/>
          <w:szCs w:val="28"/>
        </w:rPr>
        <w:t>) and Kubernetes components:</w:t>
      </w:r>
    </w:p>
    <w:p w14:paraId="5B1A30F6" w14:textId="55F0949D" w:rsidR="00C139A0" w:rsidRPr="009478AC" w:rsidRDefault="00C139A0" w:rsidP="00C139A0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9478A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478A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478A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478A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478AC">
        <w:rPr>
          <w:rFonts w:ascii="Times New Roman" w:hAnsi="Times New Roman" w:cs="Times New Roman"/>
          <w:b/>
          <w:bCs/>
          <w:sz w:val="28"/>
          <w:szCs w:val="28"/>
        </w:rPr>
        <w:tab/>
        <w:t>OR</w:t>
      </w:r>
    </w:p>
    <w:p w14:paraId="054ECF1B" w14:textId="09822E65" w:rsidR="00C139A0" w:rsidRPr="009478AC" w:rsidRDefault="00C139A0" w:rsidP="00C139A0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9478AC">
        <w:rPr>
          <w:rFonts w:ascii="Times New Roman" w:hAnsi="Times New Roman" w:cs="Times New Roman"/>
          <w:b/>
          <w:bCs/>
          <w:sz w:val="28"/>
          <w:szCs w:val="28"/>
        </w:rPr>
        <w:t>Install container runtime (</w:t>
      </w:r>
      <w:proofErr w:type="spellStart"/>
      <w:r w:rsidRPr="009478AC">
        <w:rPr>
          <w:rFonts w:ascii="Times New Roman" w:hAnsi="Times New Roman" w:cs="Times New Roman"/>
          <w:b/>
          <w:bCs/>
          <w:sz w:val="28"/>
          <w:szCs w:val="28"/>
        </w:rPr>
        <w:t>containerd</w:t>
      </w:r>
      <w:proofErr w:type="spellEnd"/>
      <w:r w:rsidRPr="009478AC">
        <w:rPr>
          <w:rFonts w:ascii="Times New Roman" w:hAnsi="Times New Roman" w:cs="Times New Roman"/>
          <w:b/>
          <w:bCs/>
          <w:sz w:val="28"/>
          <w:szCs w:val="28"/>
        </w:rPr>
        <w:t>) and Kubernetes components (Same as Master Node)</w:t>
      </w:r>
      <w:r w:rsidRPr="009478AC">
        <w:rPr>
          <w:rFonts w:ascii="Times New Roman" w:hAnsi="Times New Roman" w:cs="Times New Roman"/>
          <w:b/>
          <w:bCs/>
          <w:sz w:val="28"/>
          <w:szCs w:val="28"/>
        </w:rPr>
        <w:br/>
        <w:t># Update Package Lists</w:t>
      </w:r>
    </w:p>
    <w:p w14:paraId="3B6BFE80" w14:textId="77777777" w:rsidR="00C139A0" w:rsidRPr="009478AC" w:rsidRDefault="00C139A0" w:rsidP="00C139A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apt-get update</w:t>
      </w:r>
    </w:p>
    <w:p w14:paraId="390F371D" w14:textId="77777777" w:rsidR="00C139A0" w:rsidRPr="009478AC" w:rsidRDefault="00C139A0" w:rsidP="00C139A0">
      <w:pPr>
        <w:rPr>
          <w:rFonts w:ascii="Times New Roman" w:hAnsi="Times New Roman" w:cs="Times New Roman"/>
          <w:sz w:val="28"/>
          <w:szCs w:val="28"/>
        </w:rPr>
      </w:pPr>
      <w:r w:rsidRPr="009478AC">
        <w:rPr>
          <w:rFonts w:ascii="Times New Roman" w:hAnsi="Times New Roman" w:cs="Times New Roman"/>
          <w:b/>
          <w:bCs/>
          <w:sz w:val="28"/>
          <w:szCs w:val="28"/>
        </w:rPr>
        <w:t># Install Required Packages</w:t>
      </w:r>
      <w:r w:rsidRPr="009478A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apt-get install -y ca-certificates curl</w:t>
      </w:r>
    </w:p>
    <w:p w14:paraId="17C2195F" w14:textId="77777777" w:rsidR="00C139A0" w:rsidRPr="009478AC" w:rsidRDefault="00C139A0" w:rsidP="00C139A0">
      <w:pPr>
        <w:spacing w:after="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478AC">
        <w:rPr>
          <w:rFonts w:ascii="Times New Roman" w:hAnsi="Times New Roman" w:cs="Times New Roman"/>
          <w:b/>
          <w:bCs/>
          <w:sz w:val="28"/>
          <w:szCs w:val="28"/>
        </w:rPr>
        <w:lastRenderedPageBreak/>
        <w:t># Add Docker GPG Key &amp; Repository</w:t>
      </w:r>
      <w:r w:rsidRPr="009478AC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install -m 0755 -d 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>/apt/keyrings</w:t>
      </w:r>
      <w:r w:rsidRPr="009478A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478A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sudo</w:t>
      </w:r>
      <w:proofErr w:type="spellEnd"/>
      <w:r w:rsidRPr="009478A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curl -</w:t>
      </w:r>
      <w:proofErr w:type="spellStart"/>
      <w:r w:rsidRPr="009478A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fsSL</w:t>
      </w:r>
      <w:proofErr w:type="spellEnd"/>
      <w:r w:rsidRPr="009478A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hyperlink r:id="rId10" w:history="1">
        <w:r w:rsidRPr="009478AC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</w:rPr>
          <w:t>https://download.docker.com/linux/ubuntu/gpg -o /</w:t>
        </w:r>
        <w:proofErr w:type="spellStart"/>
        <w:r w:rsidRPr="009478AC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</w:rPr>
          <w:t>etc</w:t>
        </w:r>
        <w:proofErr w:type="spellEnd"/>
        <w:r w:rsidRPr="009478AC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</w:rPr>
          <w:t>/apt/keyrings/</w:t>
        </w:r>
        <w:proofErr w:type="spellStart"/>
        <w:r w:rsidRPr="009478AC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</w:rPr>
          <w:t>docker.asc</w:t>
        </w:r>
        <w:proofErr w:type="spellEnd"/>
      </w:hyperlink>
    </w:p>
    <w:p w14:paraId="0C541015" w14:textId="77777777" w:rsidR="00C139A0" w:rsidRPr="009478AC" w:rsidRDefault="00C139A0" w:rsidP="00C139A0">
      <w:pPr>
        <w:spacing w:after="60"/>
        <w:rPr>
          <w:rFonts w:ascii="Times New Roman" w:hAnsi="Times New Roman" w:cs="Times New Roman"/>
          <w:sz w:val="28"/>
          <w:szCs w:val="28"/>
        </w:rPr>
      </w:pP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a+r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>/apt/keyrings/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docker.asc</w:t>
      </w:r>
      <w:proofErr w:type="spellEnd"/>
    </w:p>
    <w:p w14:paraId="0FF99C72" w14:textId="77777777" w:rsidR="00C139A0" w:rsidRPr="009478AC" w:rsidRDefault="00C139A0" w:rsidP="00C139A0">
      <w:pPr>
        <w:rPr>
          <w:rFonts w:ascii="Times New Roman" w:hAnsi="Times New Roman" w:cs="Times New Roman"/>
          <w:sz w:val="28"/>
          <w:szCs w:val="28"/>
        </w:rPr>
      </w:pPr>
      <w:r w:rsidRPr="009478AC">
        <w:rPr>
          <w:rFonts w:ascii="Times New Roman" w:hAnsi="Times New Roman" w:cs="Times New Roman"/>
          <w:sz w:val="28"/>
          <w:szCs w:val="28"/>
        </w:rPr>
        <w:t>echo "deb [arch=$(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dpkg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--print-architecture) signed-by=/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>/apt/keyrings/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docker.asc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>] https://download.docker.com/linux/ubuntu $(. 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-release &amp;&amp; echo \"$VERSION_CODENAME\") stable" |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tee 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>/apt/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sources.list.d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docker.list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&gt; /dev/null</w:t>
      </w:r>
    </w:p>
    <w:p w14:paraId="75F37855" w14:textId="77777777" w:rsidR="00C139A0" w:rsidRPr="009478AC" w:rsidRDefault="00C139A0" w:rsidP="00C139A0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9478AC">
        <w:rPr>
          <w:rFonts w:ascii="Times New Roman" w:hAnsi="Times New Roman" w:cs="Times New Roman"/>
          <w:b/>
          <w:bCs/>
          <w:sz w:val="28"/>
          <w:szCs w:val="28"/>
        </w:rPr>
        <w:t xml:space="preserve"># Install </w:t>
      </w:r>
      <w:proofErr w:type="spellStart"/>
      <w:r w:rsidRPr="009478AC">
        <w:rPr>
          <w:rFonts w:ascii="Times New Roman" w:hAnsi="Times New Roman" w:cs="Times New Roman"/>
          <w:b/>
          <w:bCs/>
          <w:sz w:val="28"/>
          <w:szCs w:val="28"/>
        </w:rPr>
        <w:t>containerd</w:t>
      </w:r>
      <w:proofErr w:type="spellEnd"/>
    </w:p>
    <w:p w14:paraId="185C5A8E" w14:textId="77777777" w:rsidR="00C139A0" w:rsidRPr="009478AC" w:rsidRDefault="00C139A0" w:rsidP="00C139A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apt-get update</w:t>
      </w:r>
      <w:r w:rsidRPr="009478A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apt-get install -y containerd.io</w:t>
      </w:r>
    </w:p>
    <w:p w14:paraId="2A0AAEDD" w14:textId="77777777" w:rsidR="00C139A0" w:rsidRPr="009478AC" w:rsidRDefault="00C139A0" w:rsidP="00C139A0">
      <w:pPr>
        <w:rPr>
          <w:rFonts w:ascii="Times New Roman" w:hAnsi="Times New Roman" w:cs="Times New Roman"/>
          <w:sz w:val="28"/>
          <w:szCs w:val="28"/>
        </w:rPr>
      </w:pPr>
      <w:r w:rsidRPr="009478AC">
        <w:rPr>
          <w:rFonts w:ascii="Times New Roman" w:hAnsi="Times New Roman" w:cs="Times New Roman"/>
          <w:b/>
          <w:bCs/>
          <w:sz w:val="28"/>
          <w:szCs w:val="28"/>
        </w:rPr>
        <w:t xml:space="preserve"># Configure </w:t>
      </w:r>
      <w:proofErr w:type="spellStart"/>
      <w:r w:rsidRPr="009478AC">
        <w:rPr>
          <w:rFonts w:ascii="Times New Roman" w:hAnsi="Times New Roman" w:cs="Times New Roman"/>
          <w:b/>
          <w:bCs/>
          <w:sz w:val="28"/>
          <w:szCs w:val="28"/>
        </w:rPr>
        <w:t>containerd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containerd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config default | sed -e 's/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SystemdCgroup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= false/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SystemdCgroup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= true/' -e 's/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sandbox_image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= "registry.k8s.io\/pause:3.6"/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sandbox_image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= "registry.k8s.io\/pause:3.9"/' |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tee 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containerd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config.toml</w:t>
      </w:r>
      <w:proofErr w:type="spellEnd"/>
    </w:p>
    <w:p w14:paraId="76E30D61" w14:textId="77777777" w:rsidR="00C139A0" w:rsidRPr="009478AC" w:rsidRDefault="00C139A0" w:rsidP="00C139A0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9478AC">
        <w:rPr>
          <w:rFonts w:ascii="Times New Roman" w:hAnsi="Times New Roman" w:cs="Times New Roman"/>
          <w:b/>
          <w:bCs/>
          <w:sz w:val="28"/>
          <w:szCs w:val="28"/>
        </w:rPr>
        <w:t xml:space="preserve"># Restart and </w:t>
      </w:r>
      <w:proofErr w:type="gramStart"/>
      <w:r w:rsidRPr="009478AC">
        <w:rPr>
          <w:rFonts w:ascii="Times New Roman" w:hAnsi="Times New Roman" w:cs="Times New Roman"/>
          <w:b/>
          <w:bCs/>
          <w:sz w:val="28"/>
          <w:szCs w:val="28"/>
        </w:rPr>
        <w:t>Verify</w:t>
      </w:r>
      <w:proofErr w:type="gramEnd"/>
      <w:r w:rsidRPr="009478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78AC">
        <w:rPr>
          <w:rFonts w:ascii="Times New Roman" w:hAnsi="Times New Roman" w:cs="Times New Roman"/>
          <w:b/>
          <w:bCs/>
          <w:sz w:val="28"/>
          <w:szCs w:val="28"/>
        </w:rPr>
        <w:t>containerd</w:t>
      </w:r>
      <w:proofErr w:type="spellEnd"/>
      <w:r w:rsidRPr="009478AC">
        <w:rPr>
          <w:rFonts w:ascii="Times New Roman" w:hAnsi="Times New Roman" w:cs="Times New Roman"/>
          <w:b/>
          <w:bCs/>
          <w:sz w:val="28"/>
          <w:szCs w:val="28"/>
        </w:rPr>
        <w:t xml:space="preserve">: Ensures </w:t>
      </w:r>
      <w:proofErr w:type="spellStart"/>
      <w:r w:rsidRPr="009478AC">
        <w:rPr>
          <w:rFonts w:ascii="Times New Roman" w:hAnsi="Times New Roman" w:cs="Times New Roman"/>
          <w:b/>
          <w:bCs/>
          <w:sz w:val="28"/>
          <w:szCs w:val="28"/>
        </w:rPr>
        <w:t>containerd</w:t>
      </w:r>
      <w:proofErr w:type="spellEnd"/>
      <w:r w:rsidRPr="009478AC">
        <w:rPr>
          <w:rFonts w:ascii="Times New Roman" w:hAnsi="Times New Roman" w:cs="Times New Roman"/>
          <w:b/>
          <w:bCs/>
          <w:sz w:val="28"/>
          <w:szCs w:val="28"/>
        </w:rPr>
        <w:t xml:space="preserve"> is running.</w:t>
      </w:r>
      <w:r w:rsidRPr="009478A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restart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containerd</w:t>
      </w:r>
      <w:proofErr w:type="spellEnd"/>
    </w:p>
    <w:p w14:paraId="7F852BCF" w14:textId="77777777" w:rsidR="00C139A0" w:rsidRPr="009478AC" w:rsidRDefault="00C139A0" w:rsidP="00C139A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status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containerd</w:t>
      </w:r>
      <w:proofErr w:type="spellEnd"/>
    </w:p>
    <w:p w14:paraId="32EEA1DB" w14:textId="77777777" w:rsidR="00C139A0" w:rsidRPr="009478AC" w:rsidRDefault="00C139A0" w:rsidP="00C139A0">
      <w:pPr>
        <w:spacing w:after="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478AC">
        <w:rPr>
          <w:rFonts w:ascii="Times New Roman" w:hAnsi="Times New Roman" w:cs="Times New Roman"/>
          <w:b/>
          <w:bCs/>
          <w:sz w:val="28"/>
          <w:szCs w:val="28"/>
        </w:rPr>
        <w:t>7. Install Kubernetes Components (</w:t>
      </w:r>
      <w:proofErr w:type="spellStart"/>
      <w:r w:rsidRPr="009478AC">
        <w:rPr>
          <w:rFonts w:ascii="Times New Roman" w:hAnsi="Times New Roman" w:cs="Times New Roman"/>
          <w:b/>
          <w:bCs/>
          <w:sz w:val="28"/>
          <w:szCs w:val="28"/>
        </w:rPr>
        <w:t>kubelet</w:t>
      </w:r>
      <w:proofErr w:type="spellEnd"/>
      <w:r w:rsidRPr="009478A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9478AC">
        <w:rPr>
          <w:rFonts w:ascii="Times New Roman" w:hAnsi="Times New Roman" w:cs="Times New Roman"/>
          <w:b/>
          <w:bCs/>
          <w:sz w:val="28"/>
          <w:szCs w:val="28"/>
        </w:rPr>
        <w:t>kubeadm</w:t>
      </w:r>
      <w:proofErr w:type="spellEnd"/>
      <w:r w:rsidRPr="009478A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9478AC">
        <w:rPr>
          <w:rFonts w:ascii="Times New Roman" w:hAnsi="Times New Roman" w:cs="Times New Roman"/>
          <w:b/>
          <w:bCs/>
          <w:sz w:val="28"/>
          <w:szCs w:val="28"/>
        </w:rPr>
        <w:t>kubectl</w:t>
      </w:r>
      <w:proofErr w:type="spellEnd"/>
      <w:r w:rsidRPr="009478AC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9478A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 w:eastAsia="en-IN"/>
        </w:rPr>
        <w:t xml:space="preserve"> </w:t>
      </w:r>
      <w:r w:rsidRPr="009478AC">
        <w:rPr>
          <w:rFonts w:ascii="Times New Roman" w:hAnsi="Times New Roman" w:cs="Times New Roman"/>
          <w:b/>
          <w:bCs/>
          <w:sz w:val="28"/>
          <w:szCs w:val="28"/>
          <w:lang w:val="en-IN"/>
        </w:rPr>
        <w:t>Add Kubernetes Repository</w:t>
      </w:r>
    </w:p>
    <w:p w14:paraId="07C41991" w14:textId="77777777" w:rsidR="00C139A0" w:rsidRPr="009478AC" w:rsidRDefault="00C139A0" w:rsidP="00C139A0">
      <w:pPr>
        <w:spacing w:after="40"/>
        <w:rPr>
          <w:rFonts w:ascii="Times New Roman" w:hAnsi="Times New Roman" w:cs="Times New Roman"/>
          <w:sz w:val="28"/>
          <w:szCs w:val="28"/>
        </w:rPr>
      </w:pP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apt-get update</w:t>
      </w:r>
    </w:p>
    <w:p w14:paraId="09157C56" w14:textId="77777777" w:rsidR="00C139A0" w:rsidRPr="009478AC" w:rsidRDefault="00C139A0" w:rsidP="00C139A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apt-get install -y apt-transport-https ca-certificates curl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gpg</w:t>
      </w:r>
      <w:proofErr w:type="spellEnd"/>
    </w:p>
    <w:p w14:paraId="184FAC9C" w14:textId="77777777" w:rsidR="00C139A0" w:rsidRPr="009478AC" w:rsidRDefault="00C139A0" w:rsidP="00C139A0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9478AC">
        <w:rPr>
          <w:rFonts w:ascii="Times New Roman" w:hAnsi="Times New Roman" w:cs="Times New Roman"/>
          <w:b/>
          <w:bCs/>
          <w:sz w:val="28"/>
          <w:szCs w:val="28"/>
        </w:rPr>
        <w:t>#Add Kubernetes GPG Key</w:t>
      </w:r>
    </w:p>
    <w:p w14:paraId="439DAD72" w14:textId="77777777" w:rsidR="00C139A0" w:rsidRPr="009478AC" w:rsidRDefault="00C139A0" w:rsidP="00C139A0">
      <w:pPr>
        <w:rPr>
          <w:rFonts w:ascii="Times New Roman" w:hAnsi="Times New Roman" w:cs="Times New Roman"/>
          <w:sz w:val="28"/>
          <w:szCs w:val="28"/>
        </w:rPr>
      </w:pPr>
      <w:r w:rsidRPr="009478AC">
        <w:rPr>
          <w:rFonts w:ascii="Times New Roman" w:hAnsi="Times New Roman" w:cs="Times New Roman"/>
          <w:sz w:val="28"/>
          <w:szCs w:val="28"/>
        </w:rPr>
        <w:t>curl -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fsSL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https://pkgs.k8s.io/core:/stable:/v1.29/deb/Release.key |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gpg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dearmor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-o 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>/apt/keyrings/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>-apt-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keyring.gpg</w:t>
      </w:r>
      <w:proofErr w:type="spellEnd"/>
    </w:p>
    <w:p w14:paraId="1313C0EA" w14:textId="77777777" w:rsidR="00C139A0" w:rsidRPr="009478AC" w:rsidRDefault="00C139A0" w:rsidP="00C139A0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9478AC">
        <w:rPr>
          <w:rFonts w:ascii="Times New Roman" w:hAnsi="Times New Roman" w:cs="Times New Roman"/>
          <w:b/>
          <w:bCs/>
          <w:sz w:val="28"/>
          <w:szCs w:val="28"/>
        </w:rPr>
        <w:t># Add Kubernetes Repo:</w:t>
      </w:r>
    </w:p>
    <w:p w14:paraId="77DC83F5" w14:textId="77777777" w:rsidR="00C139A0" w:rsidRPr="009478AC" w:rsidRDefault="00C139A0" w:rsidP="00C139A0">
      <w:pPr>
        <w:rPr>
          <w:rFonts w:ascii="Times New Roman" w:hAnsi="Times New Roman" w:cs="Times New Roman"/>
          <w:sz w:val="28"/>
          <w:szCs w:val="28"/>
        </w:rPr>
      </w:pPr>
      <w:r w:rsidRPr="009478AC">
        <w:rPr>
          <w:rFonts w:ascii="Times New Roman" w:hAnsi="Times New Roman" w:cs="Times New Roman"/>
          <w:sz w:val="28"/>
          <w:szCs w:val="28"/>
        </w:rPr>
        <w:lastRenderedPageBreak/>
        <w:t>echo 'deb [signed-by=/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>/apt/keyrings/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>-apt-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keyring.gpg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] https://pkgs.k8s.io/core:/stable:/v1.29/deb/ /' |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tee 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>/apt/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sources.list.d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kubernetes.list</w:t>
      </w:r>
      <w:proofErr w:type="spellEnd"/>
    </w:p>
    <w:p w14:paraId="61BF3B9F" w14:textId="77777777" w:rsidR="00C139A0" w:rsidRPr="009478AC" w:rsidRDefault="00C139A0" w:rsidP="00C139A0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9478AC">
        <w:rPr>
          <w:rFonts w:ascii="Times New Roman" w:hAnsi="Times New Roman" w:cs="Times New Roman"/>
          <w:b/>
          <w:bCs/>
          <w:sz w:val="28"/>
          <w:szCs w:val="28"/>
        </w:rPr>
        <w:t># Install Kubernetes Components:</w:t>
      </w:r>
    </w:p>
    <w:p w14:paraId="005F3914" w14:textId="77777777" w:rsidR="00C139A0" w:rsidRPr="009478AC" w:rsidRDefault="00C139A0" w:rsidP="00C139A0">
      <w:pPr>
        <w:spacing w:after="60"/>
        <w:rPr>
          <w:rFonts w:ascii="Times New Roman" w:hAnsi="Times New Roman" w:cs="Times New Roman"/>
          <w:sz w:val="28"/>
          <w:szCs w:val="28"/>
        </w:rPr>
      </w:pP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apt-get update</w:t>
      </w:r>
    </w:p>
    <w:p w14:paraId="601D6079" w14:textId="77777777" w:rsidR="00C139A0" w:rsidRPr="009478AC" w:rsidRDefault="00C139A0" w:rsidP="00C139A0">
      <w:pPr>
        <w:spacing w:after="60"/>
        <w:rPr>
          <w:rFonts w:ascii="Times New Roman" w:hAnsi="Times New Roman" w:cs="Times New Roman"/>
          <w:sz w:val="28"/>
          <w:szCs w:val="28"/>
        </w:rPr>
      </w:pP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apt-get install -y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kubelet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kubeadm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kubectl</w:t>
      </w:r>
      <w:proofErr w:type="spellEnd"/>
    </w:p>
    <w:p w14:paraId="620AE23D" w14:textId="77777777" w:rsidR="00C139A0" w:rsidRPr="009478AC" w:rsidRDefault="00C139A0" w:rsidP="00C139A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78AC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478AC">
        <w:rPr>
          <w:rFonts w:ascii="Times New Roman" w:hAnsi="Times New Roman" w:cs="Times New Roman"/>
          <w:sz w:val="28"/>
          <w:szCs w:val="28"/>
        </w:rPr>
        <w:t>apt-mark</w:t>
      </w:r>
      <w:proofErr w:type="gramEnd"/>
      <w:r w:rsidRPr="009478AC">
        <w:rPr>
          <w:rFonts w:ascii="Times New Roman" w:hAnsi="Times New Roman" w:cs="Times New Roman"/>
          <w:sz w:val="28"/>
          <w:szCs w:val="28"/>
        </w:rPr>
        <w:t xml:space="preserve"> hold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kubelet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kubeadm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kubectl</w:t>
      </w:r>
      <w:proofErr w:type="spellEnd"/>
    </w:p>
    <w:p w14:paraId="6207A7FF" w14:textId="77777777" w:rsidR="00C139A0" w:rsidRPr="009478AC" w:rsidRDefault="00C139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601BB6" w14:textId="77057B07" w:rsidR="00E27112" w:rsidRPr="009478AC" w:rsidRDefault="00AF12E8">
      <w:pPr>
        <w:rPr>
          <w:rFonts w:ascii="Times New Roman" w:hAnsi="Times New Roman" w:cs="Times New Roman"/>
          <w:sz w:val="28"/>
          <w:szCs w:val="28"/>
        </w:rPr>
      </w:pPr>
      <w:r w:rsidRPr="009478AC">
        <w:rPr>
          <w:rFonts w:ascii="Times New Roman" w:hAnsi="Times New Roman" w:cs="Times New Roman"/>
          <w:b/>
          <w:bCs/>
          <w:sz w:val="28"/>
          <w:szCs w:val="28"/>
        </w:rPr>
        <w:t>8. Join Worker Node to Master:</w:t>
      </w:r>
      <w:r w:rsidRPr="009478A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kubeadm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join 172.31.16.239:6443 --token 3q2pux.rir12z85b797fhb6 \</w:t>
      </w:r>
      <w:r w:rsidRPr="009478AC">
        <w:rPr>
          <w:rFonts w:ascii="Times New Roman" w:hAnsi="Times New Roman" w:cs="Times New Roman"/>
          <w:sz w:val="28"/>
          <w:szCs w:val="28"/>
        </w:rPr>
        <w:br/>
        <w:t>--discovery-token-ca-cert-hash sha</w:t>
      </w:r>
      <w:proofErr w:type="gramStart"/>
      <w:r w:rsidRPr="009478AC">
        <w:rPr>
          <w:rFonts w:ascii="Times New Roman" w:hAnsi="Times New Roman" w:cs="Times New Roman"/>
          <w:sz w:val="28"/>
          <w:szCs w:val="28"/>
        </w:rPr>
        <w:t>256:b</w:t>
      </w:r>
      <w:proofErr w:type="gramEnd"/>
      <w:r w:rsidRPr="009478AC">
        <w:rPr>
          <w:rFonts w:ascii="Times New Roman" w:hAnsi="Times New Roman" w:cs="Times New Roman"/>
          <w:sz w:val="28"/>
          <w:szCs w:val="28"/>
        </w:rPr>
        <w:t>6710716169bea5710abf3c759f84e9778a1fa1d4960645575aa9038012af831</w:t>
      </w:r>
    </w:p>
    <w:p w14:paraId="5313DA93" w14:textId="77777777" w:rsidR="00E27112" w:rsidRPr="009478AC" w:rsidRDefault="00000000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9478AC">
        <w:rPr>
          <w:rFonts w:ascii="Times New Roman" w:hAnsi="Times New Roman" w:cs="Times New Roman"/>
          <w:sz w:val="28"/>
          <w:szCs w:val="28"/>
        </w:rPr>
        <w:t>Verification</w:t>
      </w:r>
    </w:p>
    <w:p w14:paraId="48F96A36" w14:textId="77777777" w:rsidR="00C139A0" w:rsidRPr="009478AC" w:rsidRDefault="00000000" w:rsidP="00C139A0">
      <w:pPr>
        <w:spacing w:after="20"/>
        <w:rPr>
          <w:rFonts w:ascii="Times New Roman" w:hAnsi="Times New Roman" w:cs="Times New Roman"/>
          <w:sz w:val="28"/>
          <w:szCs w:val="28"/>
        </w:rPr>
      </w:pPr>
      <w:r w:rsidRPr="009478AC">
        <w:rPr>
          <w:rFonts w:ascii="Times New Roman" w:hAnsi="Times New Roman" w:cs="Times New Roman"/>
          <w:b/>
          <w:bCs/>
          <w:sz w:val="28"/>
          <w:szCs w:val="28"/>
        </w:rPr>
        <w:t>1. Check Nodes from Master Node:</w:t>
      </w:r>
      <w:r w:rsidRPr="009478A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get nodes</w:t>
      </w:r>
    </w:p>
    <w:p w14:paraId="3BB521DA" w14:textId="14923B4B" w:rsidR="00E27112" w:rsidRPr="009478AC" w:rsidRDefault="00000000" w:rsidP="009478AC">
      <w:pPr>
        <w:ind w:left="720" w:hanging="720"/>
        <w:rPr>
          <w:rFonts w:ascii="Times New Roman" w:hAnsi="Times New Roman" w:cs="Times New Roman"/>
          <w:b/>
          <w:bCs/>
          <w:sz w:val="28"/>
          <w:szCs w:val="28"/>
        </w:rPr>
      </w:pPr>
      <w:r w:rsidRPr="009478AC">
        <w:rPr>
          <w:rFonts w:ascii="Times New Roman" w:hAnsi="Times New Roman" w:cs="Times New Roman"/>
          <w:sz w:val="28"/>
          <w:szCs w:val="28"/>
        </w:rPr>
        <w:br/>
      </w:r>
      <w:r w:rsidRPr="009478AC">
        <w:rPr>
          <w:rFonts w:ascii="Times New Roman" w:hAnsi="Times New Roman" w:cs="Times New Roman"/>
          <w:b/>
          <w:bCs/>
          <w:sz w:val="28"/>
          <w:szCs w:val="28"/>
        </w:rPr>
        <w:t>Expected Output:</w:t>
      </w:r>
      <w:r w:rsidRPr="009478AC">
        <w:rPr>
          <w:rFonts w:ascii="Times New Roman" w:hAnsi="Times New Roman" w:cs="Times New Roman"/>
          <w:b/>
          <w:bCs/>
          <w:sz w:val="28"/>
          <w:szCs w:val="28"/>
        </w:rPr>
        <w:br/>
        <w:t>NAME           STATUS   ROLES           AGE     VERSION</w:t>
      </w:r>
      <w:r w:rsidRPr="009478AC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9478AC">
        <w:rPr>
          <w:rFonts w:ascii="Times New Roman" w:hAnsi="Times New Roman" w:cs="Times New Roman"/>
          <w:b/>
          <w:bCs/>
          <w:sz w:val="28"/>
          <w:szCs w:val="28"/>
        </w:rPr>
        <w:t>HirdeshMaster</w:t>
      </w:r>
      <w:proofErr w:type="spellEnd"/>
      <w:r w:rsidRPr="009478AC">
        <w:rPr>
          <w:rFonts w:ascii="Times New Roman" w:hAnsi="Times New Roman" w:cs="Times New Roman"/>
          <w:b/>
          <w:bCs/>
          <w:sz w:val="28"/>
          <w:szCs w:val="28"/>
        </w:rPr>
        <w:t xml:space="preserve"> Ready    control-plane   10m     v1.29</w:t>
      </w:r>
      <w:r w:rsidRPr="009478AC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9478AC">
        <w:rPr>
          <w:rFonts w:ascii="Times New Roman" w:hAnsi="Times New Roman" w:cs="Times New Roman"/>
          <w:b/>
          <w:bCs/>
          <w:sz w:val="28"/>
          <w:szCs w:val="28"/>
        </w:rPr>
        <w:t>KumarSlave</w:t>
      </w:r>
      <w:proofErr w:type="spellEnd"/>
      <w:r w:rsidRPr="009478AC">
        <w:rPr>
          <w:rFonts w:ascii="Times New Roman" w:hAnsi="Times New Roman" w:cs="Times New Roman"/>
          <w:b/>
          <w:bCs/>
          <w:sz w:val="28"/>
          <w:szCs w:val="28"/>
        </w:rPr>
        <w:t xml:space="preserve">    Ready    worker          2m      v1.29</w:t>
      </w:r>
    </w:p>
    <w:p w14:paraId="09DAEBB5" w14:textId="77777777" w:rsidR="009478AC" w:rsidRPr="009478AC" w:rsidRDefault="009478AC" w:rsidP="009478AC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14:paraId="2EE089FA" w14:textId="77777777" w:rsidR="00E27112" w:rsidRPr="009478AC" w:rsidRDefault="00000000">
      <w:pPr>
        <w:rPr>
          <w:rFonts w:ascii="Times New Roman" w:hAnsi="Times New Roman" w:cs="Times New Roman"/>
          <w:sz w:val="28"/>
          <w:szCs w:val="28"/>
        </w:rPr>
      </w:pPr>
      <w:r w:rsidRPr="009478AC">
        <w:rPr>
          <w:rFonts w:ascii="Times New Roman" w:hAnsi="Times New Roman" w:cs="Times New Roman"/>
          <w:b/>
          <w:bCs/>
          <w:sz w:val="28"/>
          <w:szCs w:val="28"/>
        </w:rPr>
        <w:t>2. Check Cluster Info:</w:t>
      </w:r>
      <w:r w:rsidRPr="009478AC">
        <w:rPr>
          <w:rFonts w:ascii="Times New Roman" w:hAnsi="Times New Roman" w:cs="Times New Roman"/>
          <w:sz w:val="28"/>
          <w:szCs w:val="28"/>
        </w:rPr>
        <w:br/>
        <w:t xml:space="preserve"> </w:t>
      </w:r>
      <w:proofErr w:type="spellStart"/>
      <w:r w:rsidRPr="009478AC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9478AC">
        <w:rPr>
          <w:rFonts w:ascii="Times New Roman" w:hAnsi="Times New Roman" w:cs="Times New Roman"/>
          <w:sz w:val="28"/>
          <w:szCs w:val="28"/>
        </w:rPr>
        <w:t xml:space="preserve"> cluster-info</w:t>
      </w:r>
    </w:p>
    <w:p w14:paraId="65B9685C" w14:textId="77777777" w:rsidR="009478AC" w:rsidRPr="009478AC" w:rsidRDefault="009478AC" w:rsidP="009478AC">
      <w:pPr>
        <w:pStyle w:val="Heading3"/>
        <w:rPr>
          <w:rFonts w:ascii="Times New Roman" w:hAnsi="Times New Roman" w:cs="Times New Roman"/>
          <w:b/>
          <w:bCs/>
          <w:lang w:val="en-IN"/>
        </w:rPr>
      </w:pPr>
      <w:r w:rsidRPr="009478AC">
        <w:rPr>
          <w:rFonts w:ascii="Times New Roman" w:hAnsi="Times New Roman" w:cs="Times New Roman"/>
          <w:b/>
          <w:bCs/>
          <w:lang w:val="en-IN"/>
        </w:rPr>
        <w:lastRenderedPageBreak/>
        <w:t>Final Steps</w:t>
      </w:r>
    </w:p>
    <w:p w14:paraId="14E58B09" w14:textId="77777777" w:rsidR="009478AC" w:rsidRPr="009478AC" w:rsidRDefault="009478AC" w:rsidP="009478AC">
      <w:pPr>
        <w:pStyle w:val="Heading3"/>
        <w:rPr>
          <w:rFonts w:ascii="Times New Roman" w:hAnsi="Times New Roman" w:cs="Times New Roman"/>
          <w:lang w:val="en-IN"/>
        </w:rPr>
      </w:pPr>
      <w:r w:rsidRPr="009478AC">
        <w:rPr>
          <w:rFonts w:ascii="Segoe UI Emoji" w:hAnsi="Segoe UI Emoji" w:cs="Segoe UI Emoji"/>
          <w:lang w:val="en-IN"/>
        </w:rPr>
        <w:t>🎉</w:t>
      </w:r>
      <w:r w:rsidRPr="009478AC">
        <w:rPr>
          <w:rFonts w:ascii="Times New Roman" w:hAnsi="Times New Roman" w:cs="Times New Roman"/>
          <w:lang w:val="en-IN"/>
        </w:rPr>
        <w:t xml:space="preserve"> </w:t>
      </w:r>
      <w:r w:rsidRPr="009478AC">
        <w:rPr>
          <w:rFonts w:ascii="Times New Roman" w:hAnsi="Times New Roman" w:cs="Times New Roman"/>
          <w:b/>
          <w:bCs/>
          <w:lang w:val="en-IN"/>
        </w:rPr>
        <w:t>Your Kubernetes Master and Worker Nodes have been successfully added to the cluster!</w:t>
      </w:r>
      <w:r w:rsidRPr="009478AC">
        <w:rPr>
          <w:rFonts w:ascii="Times New Roman" w:hAnsi="Times New Roman" w:cs="Times New Roman"/>
          <w:lang w:val="en-IN"/>
        </w:rPr>
        <w:t xml:space="preserve"> </w:t>
      </w:r>
      <w:r w:rsidRPr="009478AC">
        <w:rPr>
          <w:rFonts w:ascii="Segoe UI Emoji" w:hAnsi="Segoe UI Emoji" w:cs="Segoe UI Emoji"/>
          <w:lang w:val="en-IN"/>
        </w:rPr>
        <w:t>🚀</w:t>
      </w:r>
      <w:r w:rsidRPr="009478AC">
        <w:rPr>
          <w:rFonts w:ascii="Times New Roman" w:hAnsi="Times New Roman" w:cs="Times New Roman"/>
          <w:lang w:val="en-IN"/>
        </w:rPr>
        <w:br/>
        <w:t>You are now ready to deploy pods, services, and workloads in your Kubernetes environment.</w:t>
      </w:r>
    </w:p>
    <w:p w14:paraId="3EFA235A" w14:textId="0664D7DA" w:rsidR="00E27112" w:rsidRPr="008B22ED" w:rsidRDefault="00E27112" w:rsidP="009478AC">
      <w:pPr>
        <w:pStyle w:val="Heading3"/>
        <w:rPr>
          <w:rFonts w:ascii="Times New Roman" w:hAnsi="Times New Roman" w:cs="Times New Roman"/>
        </w:rPr>
      </w:pPr>
    </w:p>
    <w:sectPr w:rsidR="00E27112" w:rsidRPr="008B22ED" w:rsidSect="0003461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0D2441" w14:textId="77777777" w:rsidR="006E540D" w:rsidRDefault="006E540D" w:rsidP="009478AC">
      <w:pPr>
        <w:spacing w:after="0" w:line="240" w:lineRule="auto"/>
      </w:pPr>
      <w:r>
        <w:separator/>
      </w:r>
    </w:p>
  </w:endnote>
  <w:endnote w:type="continuationSeparator" w:id="0">
    <w:p w14:paraId="045B4F99" w14:textId="77777777" w:rsidR="006E540D" w:rsidRDefault="006E540D" w:rsidP="00947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131A7" w14:textId="77777777" w:rsidR="009478AC" w:rsidRDefault="009478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A77F0B" w14:textId="77777777" w:rsidR="009478AC" w:rsidRDefault="009478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1E865" w14:textId="77777777" w:rsidR="009478AC" w:rsidRDefault="00947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8C757C" w14:textId="77777777" w:rsidR="006E540D" w:rsidRDefault="006E540D" w:rsidP="009478AC">
      <w:pPr>
        <w:spacing w:after="0" w:line="240" w:lineRule="auto"/>
      </w:pPr>
      <w:r>
        <w:separator/>
      </w:r>
    </w:p>
  </w:footnote>
  <w:footnote w:type="continuationSeparator" w:id="0">
    <w:p w14:paraId="17A7E85D" w14:textId="77777777" w:rsidR="006E540D" w:rsidRDefault="006E540D" w:rsidP="00947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41F01" w14:textId="23FDEFAB" w:rsidR="009478AC" w:rsidRDefault="009478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38201404"/>
      <w:docPartObj>
        <w:docPartGallery w:val="Watermarks"/>
        <w:docPartUnique/>
      </w:docPartObj>
    </w:sdtPr>
    <w:sdtContent>
      <w:p w14:paraId="7B554DA8" w14:textId="6C572BC3" w:rsidR="009478AC" w:rsidRDefault="00000000">
        <w:pPr>
          <w:pStyle w:val="Header"/>
        </w:pPr>
        <w:r>
          <w:rPr>
            <w:noProof/>
          </w:rPr>
          <w:pict w14:anchorId="35272DE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68689" o:spid="_x0000_s1028" type="#_x0000_t136" style="position:absolute;margin-left:0;margin-top:0;width:572.1pt;height:36.9pt;rotation:315;z-index:-251658752;mso-position-horizontal:center;mso-position-horizontal-relative:margin;mso-position-vertical:center;mso-position-vertical-relative:margin" o:allowincell="f" fillcolor="#76923c [2406]" stroked="f">
              <v:fill opacity=".5"/>
              <v:textpath style="font-family:&quot;Times New Roman&quot;;font-size:1pt" string="github.com/iamhirdeshkumar15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2C9E3" w14:textId="0F0DEB06" w:rsidR="009478AC" w:rsidRDefault="009478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786608271">
    <w:abstractNumId w:val="8"/>
  </w:num>
  <w:num w:numId="2" w16cid:durableId="1033267599">
    <w:abstractNumId w:val="6"/>
  </w:num>
  <w:num w:numId="3" w16cid:durableId="1990019415">
    <w:abstractNumId w:val="5"/>
  </w:num>
  <w:num w:numId="4" w16cid:durableId="1621957968">
    <w:abstractNumId w:val="4"/>
  </w:num>
  <w:num w:numId="5" w16cid:durableId="180974640">
    <w:abstractNumId w:val="7"/>
  </w:num>
  <w:num w:numId="6" w16cid:durableId="2022735112">
    <w:abstractNumId w:val="3"/>
  </w:num>
  <w:num w:numId="7" w16cid:durableId="1589804418">
    <w:abstractNumId w:val="2"/>
  </w:num>
  <w:num w:numId="8" w16cid:durableId="1530334287">
    <w:abstractNumId w:val="1"/>
  </w:num>
  <w:num w:numId="9" w16cid:durableId="106850731">
    <w:abstractNumId w:val="0"/>
  </w:num>
  <w:num w:numId="10" w16cid:durableId="684015582">
    <w:abstractNumId w:val="9"/>
  </w:num>
  <w:num w:numId="11" w16cid:durableId="2045321532">
    <w:abstractNumId w:val="9"/>
  </w:num>
  <w:num w:numId="12" w16cid:durableId="550658394">
    <w:abstractNumId w:val="9"/>
  </w:num>
  <w:num w:numId="13" w16cid:durableId="221524009">
    <w:abstractNumId w:val="9"/>
  </w:num>
  <w:num w:numId="14" w16cid:durableId="1380780935">
    <w:abstractNumId w:val="9"/>
  </w:num>
  <w:num w:numId="15" w16cid:durableId="1241140220">
    <w:abstractNumId w:val="9"/>
  </w:num>
  <w:num w:numId="16" w16cid:durableId="812213101">
    <w:abstractNumId w:val="9"/>
  </w:num>
  <w:num w:numId="17" w16cid:durableId="1363820815">
    <w:abstractNumId w:val="9"/>
  </w:num>
  <w:num w:numId="18" w16cid:durableId="533466918">
    <w:abstractNumId w:val="9"/>
  </w:num>
  <w:num w:numId="19" w16cid:durableId="11712875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7314"/>
    <w:rsid w:val="00142F24"/>
    <w:rsid w:val="0015074B"/>
    <w:rsid w:val="0029639D"/>
    <w:rsid w:val="00326F90"/>
    <w:rsid w:val="00460565"/>
    <w:rsid w:val="00521E88"/>
    <w:rsid w:val="006E540D"/>
    <w:rsid w:val="007072DA"/>
    <w:rsid w:val="00725DCB"/>
    <w:rsid w:val="008B22ED"/>
    <w:rsid w:val="009478AC"/>
    <w:rsid w:val="009D2EED"/>
    <w:rsid w:val="00AA1D8D"/>
    <w:rsid w:val="00AF12E8"/>
    <w:rsid w:val="00B47730"/>
    <w:rsid w:val="00C139A0"/>
    <w:rsid w:val="00C67989"/>
    <w:rsid w:val="00CB0664"/>
    <w:rsid w:val="00D766F3"/>
    <w:rsid w:val="00E27112"/>
    <w:rsid w:val="00F403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F7EBB3"/>
  <w14:defaultImageDpi w14:val="300"/>
  <w15:docId w15:val="{846F6199-8B81-4006-B23A-ED9EA71E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2ED"/>
  </w:style>
  <w:style w:type="paragraph" w:styleId="Heading1">
    <w:name w:val="heading 1"/>
    <w:basedOn w:val="Normal"/>
    <w:next w:val="Normal"/>
    <w:link w:val="Heading1Char"/>
    <w:uiPriority w:val="9"/>
    <w:qFormat/>
    <w:rsid w:val="008B22E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2E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22E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2E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2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2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2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2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2E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8B22E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22E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22E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22ED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B22ED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B22ED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2ED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2ED"/>
    <w:rPr>
      <w:color w:val="1F497D" w:themeColor="text2"/>
      <w:sz w:val="28"/>
      <w:szCs w:val="28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8B22ED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22ED"/>
    <w:rPr>
      <w:i/>
      <w:iCs/>
      <w:color w:val="76923C" w:themeColor="accent3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2E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2E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2E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2E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2E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2E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22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8B22ED"/>
    <w:rPr>
      <w:b/>
      <w:bCs/>
    </w:rPr>
  </w:style>
  <w:style w:type="character" w:styleId="Emphasis">
    <w:name w:val="Emphasis"/>
    <w:basedOn w:val="DefaultParagraphFont"/>
    <w:uiPriority w:val="20"/>
    <w:qFormat/>
    <w:rsid w:val="008B22E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2E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2ED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B22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B22E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B22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B22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B22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22ED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072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2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6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6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3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2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docker.com/linux/ubuntu/gpg%20-o%20/etc/apt/keyrings/docker.asc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download.docker.com/linux/ubuntu/gpg%20-o%20/etc/apt/keyrings/docker.as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projectcalico/calico/v3.26.0/manifests/calico.ya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Hirdesh Kumar Yadav;Vikram Kumar;Akhilesh Prajapati</dc:creator>
  <cp:keywords>Hirdesh;Vikram;Akhilesh;Sami</cp:keywords>
  <dc:description>generated by python-docx</dc:description>
  <cp:lastModifiedBy>Hirdesh Kumar Yadav</cp:lastModifiedBy>
  <cp:revision>2</cp:revision>
  <dcterms:created xsi:type="dcterms:W3CDTF">2025-03-16T19:09:00Z</dcterms:created>
  <dcterms:modified xsi:type="dcterms:W3CDTF">2025-03-16T19:09:00Z</dcterms:modified>
  <cp:category/>
</cp:coreProperties>
</file>